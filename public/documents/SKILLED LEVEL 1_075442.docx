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248" w:rsidRDefault="009702C4" w:rsidP="00203CCA">
      <w:pPr>
        <w:pStyle w:val="NormalWeb"/>
        <w:spacing w:before="0" w:beforeAutospacing="0" w:after="0" w:afterAutospacing="0"/>
        <w:rPr>
          <w:b/>
          <w:bCs/>
          <w:color w:val="000000"/>
          <w:sz w:val="56"/>
          <w:szCs w:val="56"/>
        </w:rPr>
      </w:pPr>
      <w:r>
        <w:rPr>
          <w:b/>
          <w:bCs/>
          <w:noProof/>
          <w:color w:val="000000"/>
          <w:sz w:val="56"/>
          <w:szCs w:val="56"/>
        </w:rPr>
        <mc:AlternateContent>
          <mc:Choice Requires="wps">
            <w:drawing>
              <wp:anchor distT="0" distB="0" distL="114300" distR="114300" simplePos="0" relativeHeight="251659264" behindDoc="0" locked="0" layoutInCell="1" allowOverlap="1">
                <wp:simplePos x="0" y="0"/>
                <wp:positionH relativeFrom="column">
                  <wp:posOffset>-492981</wp:posOffset>
                </wp:positionH>
                <wp:positionV relativeFrom="paragraph">
                  <wp:posOffset>-524786</wp:posOffset>
                </wp:positionV>
                <wp:extent cx="6933538" cy="3570136"/>
                <wp:effectExtent l="0" t="0" r="20320" b="11430"/>
                <wp:wrapNone/>
                <wp:docPr id="1" name="Rectangle 1"/>
                <wp:cNvGraphicFramePr/>
                <a:graphic xmlns:a="http://schemas.openxmlformats.org/drawingml/2006/main">
                  <a:graphicData uri="http://schemas.microsoft.com/office/word/2010/wordprocessingShape">
                    <wps:wsp>
                      <wps:cNvSpPr/>
                      <wps:spPr>
                        <a:xfrm>
                          <a:off x="0" y="0"/>
                          <a:ext cx="6933538" cy="3570136"/>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8.8pt;margin-top:-41.3pt;width:545.95pt;height:28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" fillcolor="#ed7d31 [3205]" strokecolor="white [3201]" strokeweight="1.5pt"/>
            </w:pict>
          </mc:Fallback>
        </mc:AlternateContent>
      </w:r>
    </w:p>
    <w:p w:rsidR="00203CCA" w:rsidRDefault="00203CCA" w:rsidP="00203CCA">
      <w:pPr>
        <w:pStyle w:val="NormalWeb"/>
        <w:spacing w:before="0" w:beforeAutospacing="0" w:after="0" w:afterAutospacing="0"/>
        <w:rPr>
          <w:b/>
          <w:bCs/>
          <w:color w:val="000000"/>
          <w:sz w:val="56"/>
          <w:szCs w:val="56"/>
        </w:rPr>
      </w:pPr>
    </w:p>
    <w:p w:rsidR="00203CCA" w:rsidRDefault="00203CCA" w:rsidP="00203CCA">
      <w:pPr>
        <w:pStyle w:val="NormalWeb"/>
        <w:spacing w:before="0" w:beforeAutospacing="0" w:after="0" w:afterAutospacing="0"/>
        <w:rPr>
          <w:b/>
          <w:bCs/>
          <w:color w:val="000000"/>
          <w:sz w:val="56"/>
          <w:szCs w:val="56"/>
        </w:rPr>
      </w:pPr>
    </w:p>
    <w:p w:rsidR="00203CCA" w:rsidRDefault="00203CCA" w:rsidP="00203CCA">
      <w:pPr>
        <w:pStyle w:val="NormalWeb"/>
        <w:spacing w:before="0" w:beforeAutospacing="0" w:after="0" w:afterAutospacing="0"/>
        <w:rPr>
          <w:b/>
          <w:bCs/>
          <w:color w:val="000000"/>
          <w:sz w:val="56"/>
          <w:szCs w:val="56"/>
        </w:rPr>
      </w:pPr>
    </w:p>
    <w:p w:rsidR="00DD2248" w:rsidRDefault="00DD2248" w:rsidP="00835FA8">
      <w:pPr>
        <w:pStyle w:val="NormalWeb"/>
        <w:spacing w:before="0" w:beforeAutospacing="0" w:after="0" w:afterAutospacing="0"/>
        <w:jc w:val="center"/>
        <w:rPr>
          <w:b/>
          <w:bCs/>
          <w:color w:val="000000"/>
          <w:sz w:val="56"/>
          <w:szCs w:val="56"/>
        </w:rPr>
      </w:pPr>
    </w:p>
    <w:p w:rsidR="009702C4" w:rsidRDefault="009702C4" w:rsidP="00835FA8">
      <w:pPr>
        <w:pStyle w:val="NormalWeb"/>
        <w:spacing w:before="0" w:beforeAutospacing="0" w:after="0" w:afterAutospacing="0"/>
        <w:jc w:val="center"/>
        <w:rPr>
          <w:rFonts w:ascii="Agency FB" w:hAnsi="Agency FB"/>
          <w:b/>
          <w:bCs/>
          <w:color w:val="C45911" w:themeColor="accent2" w:themeShade="BF"/>
          <w:sz w:val="144"/>
          <w:szCs w:val="144"/>
        </w:rPr>
      </w:pPr>
    </w:p>
    <w:p w:rsidR="00DD2248" w:rsidRPr="00DD2248" w:rsidRDefault="00DD2248" w:rsidP="00835FA8">
      <w:pPr>
        <w:pStyle w:val="NormalWeb"/>
        <w:spacing w:before="0" w:beforeAutospacing="0" w:after="0" w:afterAutospacing="0"/>
        <w:jc w:val="center"/>
        <w:rPr>
          <w:rFonts w:ascii="Agency FB" w:hAnsi="Agency FB"/>
          <w:b/>
          <w:bCs/>
          <w:color w:val="000000"/>
          <w:sz w:val="144"/>
          <w:szCs w:val="144"/>
        </w:rPr>
      </w:pPr>
      <w:r w:rsidRPr="00DD2248">
        <w:rPr>
          <w:rFonts w:ascii="Agency FB" w:hAnsi="Agency FB"/>
          <w:b/>
          <w:bCs/>
          <w:color w:val="C45911" w:themeColor="accent2" w:themeShade="BF"/>
          <w:sz w:val="144"/>
          <w:szCs w:val="144"/>
        </w:rPr>
        <w:t>SKILLED</w:t>
      </w:r>
      <w:r w:rsidRPr="00DD2248">
        <w:rPr>
          <w:rFonts w:ascii="Agency FB" w:hAnsi="Agency FB"/>
          <w:b/>
          <w:bCs/>
          <w:color w:val="000000"/>
          <w:sz w:val="144"/>
          <w:szCs w:val="144"/>
        </w:rPr>
        <w:t xml:space="preserve"> </w:t>
      </w:r>
      <w:bookmarkStart w:id="0" w:name="_GoBack"/>
      <w:bookmarkEnd w:id="0"/>
    </w:p>
    <w:p w:rsidR="00DD2248" w:rsidRPr="00DD2248" w:rsidRDefault="00DD2248" w:rsidP="00835FA8">
      <w:pPr>
        <w:pStyle w:val="NormalWeb"/>
        <w:spacing w:before="0" w:beforeAutospacing="0" w:after="0" w:afterAutospacing="0"/>
        <w:jc w:val="center"/>
        <w:rPr>
          <w:rFonts w:ascii="Agency FB" w:hAnsi="Agency FB"/>
          <w:b/>
          <w:bCs/>
          <w:color w:val="0070C0"/>
          <w:sz w:val="144"/>
          <w:szCs w:val="144"/>
        </w:rPr>
      </w:pPr>
      <w:r w:rsidRPr="00DD2248">
        <w:rPr>
          <w:rFonts w:ascii="Agency FB" w:hAnsi="Agency FB"/>
          <w:b/>
          <w:bCs/>
          <w:color w:val="0070C0"/>
          <w:sz w:val="144"/>
          <w:szCs w:val="144"/>
        </w:rPr>
        <w:t>LEVEL 1</w:t>
      </w:r>
    </w:p>
    <w:p w:rsidR="00DD2248" w:rsidRDefault="009702C4" w:rsidP="00835FA8">
      <w:pPr>
        <w:pStyle w:val="NormalWeb"/>
        <w:spacing w:before="0" w:beforeAutospacing="0" w:after="0" w:afterAutospacing="0"/>
        <w:jc w:val="center"/>
        <w:rPr>
          <w:b/>
          <w:bCs/>
          <w:color w:val="000000"/>
          <w:sz w:val="56"/>
          <w:szCs w:val="56"/>
        </w:rPr>
      </w:pPr>
      <w:r>
        <w:rPr>
          <w:b/>
          <w:bCs/>
          <w:noProof/>
          <w:color w:val="000000"/>
          <w:sz w:val="56"/>
          <w:szCs w:val="56"/>
        </w:rPr>
        <mc:AlternateContent>
          <mc:Choice Requires="wps">
            <w:drawing>
              <wp:anchor distT="0" distB="0" distL="114300" distR="114300" simplePos="0" relativeHeight="251660288" behindDoc="0" locked="0" layoutInCell="1" allowOverlap="1">
                <wp:simplePos x="0" y="0"/>
                <wp:positionH relativeFrom="column">
                  <wp:posOffset>-492981</wp:posOffset>
                </wp:positionH>
                <wp:positionV relativeFrom="paragraph">
                  <wp:posOffset>14357</wp:posOffset>
                </wp:positionV>
                <wp:extent cx="6932930" cy="3379304"/>
                <wp:effectExtent l="0" t="0" r="20320" b="12065"/>
                <wp:wrapNone/>
                <wp:docPr id="2" name="Rectangle 2"/>
                <wp:cNvGraphicFramePr/>
                <a:graphic xmlns:a="http://schemas.openxmlformats.org/drawingml/2006/main">
                  <a:graphicData uri="http://schemas.microsoft.com/office/word/2010/wordprocessingShape">
                    <wps:wsp>
                      <wps:cNvSpPr/>
                      <wps:spPr>
                        <a:xfrm>
                          <a:off x="0" y="0"/>
                          <a:ext cx="6932930" cy="337930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8.8pt;margin-top:1.15pt;width:545.9pt;height:26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" fillcolor="#4472c4 [3208]" strokecolor="white [3201]" strokeweight="1.5pt"/>
            </w:pict>
          </mc:Fallback>
        </mc:AlternateContent>
      </w:r>
    </w:p>
    <w:p w:rsidR="00DD2248" w:rsidRDefault="00DD2248" w:rsidP="00835FA8">
      <w:pPr>
        <w:pStyle w:val="NormalWeb"/>
        <w:spacing w:before="0" w:beforeAutospacing="0" w:after="0" w:afterAutospacing="0"/>
        <w:jc w:val="center"/>
        <w:rPr>
          <w:b/>
          <w:bCs/>
          <w:color w:val="000000"/>
          <w:sz w:val="56"/>
          <w:szCs w:val="56"/>
        </w:rPr>
      </w:pPr>
    </w:p>
    <w:p w:rsidR="00DD2248" w:rsidRDefault="00DD2248" w:rsidP="00835FA8">
      <w:pPr>
        <w:pStyle w:val="NormalWeb"/>
        <w:spacing w:before="0" w:beforeAutospacing="0" w:after="0" w:afterAutospacing="0"/>
        <w:jc w:val="center"/>
        <w:rPr>
          <w:b/>
          <w:bCs/>
          <w:color w:val="000000"/>
          <w:sz w:val="56"/>
          <w:szCs w:val="56"/>
        </w:rPr>
      </w:pPr>
    </w:p>
    <w:p w:rsidR="00DD2248" w:rsidRDefault="00DD2248" w:rsidP="00835FA8">
      <w:pPr>
        <w:pStyle w:val="NormalWeb"/>
        <w:spacing w:before="0" w:beforeAutospacing="0" w:after="0" w:afterAutospacing="0"/>
        <w:jc w:val="center"/>
        <w:rPr>
          <w:b/>
          <w:bCs/>
          <w:color w:val="000000"/>
          <w:sz w:val="56"/>
          <w:szCs w:val="56"/>
        </w:rPr>
      </w:pPr>
    </w:p>
    <w:p w:rsidR="00DD2248" w:rsidRDefault="00DD2248" w:rsidP="00835FA8">
      <w:pPr>
        <w:pStyle w:val="NormalWeb"/>
        <w:spacing w:before="0" w:beforeAutospacing="0" w:after="0" w:afterAutospacing="0"/>
        <w:jc w:val="center"/>
        <w:rPr>
          <w:b/>
          <w:bCs/>
          <w:color w:val="000000"/>
          <w:sz w:val="56"/>
          <w:szCs w:val="56"/>
        </w:rPr>
      </w:pPr>
    </w:p>
    <w:p w:rsidR="00DD2248" w:rsidRDefault="00DD2248" w:rsidP="00835FA8">
      <w:pPr>
        <w:pStyle w:val="NormalWeb"/>
        <w:spacing w:before="0" w:beforeAutospacing="0" w:after="0" w:afterAutospacing="0"/>
        <w:jc w:val="center"/>
        <w:rPr>
          <w:b/>
          <w:bCs/>
          <w:color w:val="000000"/>
          <w:sz w:val="56"/>
          <w:szCs w:val="56"/>
        </w:rPr>
      </w:pPr>
    </w:p>
    <w:p w:rsidR="00203CCA" w:rsidRDefault="00203CCA" w:rsidP="00835FA8">
      <w:pPr>
        <w:pStyle w:val="NormalWeb"/>
        <w:spacing w:before="0" w:beforeAutospacing="0" w:after="0" w:afterAutospacing="0"/>
        <w:jc w:val="center"/>
        <w:rPr>
          <w:b/>
          <w:bCs/>
          <w:color w:val="000000"/>
          <w:sz w:val="56"/>
          <w:szCs w:val="56"/>
        </w:rPr>
      </w:pPr>
    </w:p>
    <w:p w:rsidR="00203CCA" w:rsidRDefault="00203CCA" w:rsidP="00835FA8">
      <w:pPr>
        <w:pStyle w:val="NormalWeb"/>
        <w:spacing w:before="0" w:beforeAutospacing="0" w:after="0" w:afterAutospacing="0"/>
        <w:jc w:val="center"/>
        <w:rPr>
          <w:b/>
          <w:bCs/>
          <w:color w:val="000000"/>
          <w:sz w:val="56"/>
          <w:szCs w:val="56"/>
        </w:rPr>
      </w:pPr>
    </w:p>
    <w:p w:rsidR="00835FA8" w:rsidRDefault="00835FA8" w:rsidP="00835FA8">
      <w:pPr>
        <w:pStyle w:val="NormalWeb"/>
        <w:spacing w:before="0" w:beforeAutospacing="0" w:after="0" w:afterAutospacing="0"/>
        <w:jc w:val="center"/>
        <w:rPr>
          <w:b/>
          <w:bCs/>
          <w:color w:val="000000"/>
          <w:sz w:val="56"/>
          <w:szCs w:val="56"/>
        </w:rPr>
      </w:pPr>
      <w:r w:rsidRPr="00835FA8">
        <w:rPr>
          <w:b/>
          <w:bCs/>
          <w:color w:val="000000"/>
          <w:sz w:val="56"/>
          <w:szCs w:val="56"/>
        </w:rPr>
        <w:t>Data Analytics for Strategic Decision-Making</w:t>
      </w:r>
    </w:p>
    <w:p w:rsidR="00835FA8" w:rsidRPr="00835FA8" w:rsidRDefault="00835FA8" w:rsidP="00835FA8">
      <w:pPr>
        <w:pStyle w:val="NormalWeb"/>
        <w:spacing w:before="0" w:beforeAutospacing="0" w:after="0" w:afterAutospacing="0"/>
        <w:jc w:val="center"/>
        <w:rPr>
          <w:sz w:val="56"/>
          <w:szCs w:val="56"/>
        </w:rPr>
      </w:pPr>
    </w:p>
    <w:p w:rsidR="00835FA8" w:rsidRDefault="00835FA8" w:rsidP="00835FA8">
      <w:pPr>
        <w:pStyle w:val="NormalWeb"/>
        <w:spacing w:before="240" w:beforeAutospacing="0" w:after="240" w:afterAutospacing="0"/>
      </w:pPr>
      <w:r>
        <w:rPr>
          <w:b/>
          <w:bCs/>
          <w:color w:val="000000"/>
          <w:sz w:val="32"/>
          <w:szCs w:val="32"/>
        </w:rPr>
        <w:t>Course Description </w:t>
      </w:r>
    </w:p>
    <w:p w:rsidR="00835FA8" w:rsidRDefault="00835FA8" w:rsidP="00835FA8">
      <w:pPr>
        <w:pStyle w:val="NormalWeb"/>
        <w:spacing w:before="240" w:beforeAutospacing="0" w:after="240" w:afterAutospacing="0"/>
      </w:pPr>
      <w:r>
        <w:rPr>
          <w:color w:val="000000"/>
        </w:rPr>
        <w:t>This course equips students with the knowledge and skills to leverage data analytics for strategic decision-making in organizations, particularly within the Nigerian business environment. Students will learn how to identify strategic opportunities, analyze market trends, evaluate business performance, and develop data-driven strategies using various analytical tools and techniques. The course emphasizes the application of data analytics to solve real-world business problems and improve organizational performance in the Nigerian context.</w:t>
      </w:r>
    </w:p>
    <w:p w:rsidR="00835FA8" w:rsidRDefault="00835FA8" w:rsidP="00835FA8">
      <w:pPr>
        <w:pStyle w:val="NormalWeb"/>
        <w:spacing w:before="240" w:beforeAutospacing="0" w:after="240" w:afterAutospacing="0"/>
      </w:pPr>
      <w:r>
        <w:rPr>
          <w:b/>
          <w:bCs/>
          <w:color w:val="000000"/>
          <w:sz w:val="32"/>
          <w:szCs w:val="32"/>
        </w:rPr>
        <w:t>Course Content</w:t>
      </w:r>
    </w:p>
    <w:p w:rsidR="00835FA8" w:rsidRDefault="00835FA8" w:rsidP="00835FA8">
      <w:pPr>
        <w:pStyle w:val="NormalWeb"/>
        <w:spacing w:before="240" w:beforeAutospacing="0" w:after="240" w:afterAutospacing="0"/>
      </w:pPr>
      <w:r>
        <w:rPr>
          <w:color w:val="000000"/>
        </w:rPr>
        <w:t> Upon successful completion of this course, students will be able to:</w:t>
      </w:r>
    </w:p>
    <w:p w:rsidR="00835FA8" w:rsidRDefault="00835FA8" w:rsidP="00835FA8">
      <w:pPr>
        <w:pStyle w:val="NormalWeb"/>
        <w:numPr>
          <w:ilvl w:val="0"/>
          <w:numId w:val="5"/>
        </w:numPr>
        <w:spacing w:before="240" w:beforeAutospacing="0" w:after="0" w:afterAutospacing="0"/>
        <w:textAlignment w:val="baseline"/>
        <w:rPr>
          <w:color w:val="000000"/>
        </w:rPr>
      </w:pPr>
      <w:r>
        <w:rPr>
          <w:color w:val="000000"/>
        </w:rPr>
        <w:t>Understand the role of data analytics in strategic decision-making.</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Identify strategic opportunities and challenges using data analysis.</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Analyze market trends and competitor behavior using data analytics.</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Evaluate business performance and identify areas for improvement.</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Develop data-driven strategies for various business functions (e.g., marketing, finance, operations).</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Communicate data-driven insights effectively to support strategic decisions.</w:t>
      </w:r>
    </w:p>
    <w:p w:rsidR="00835FA8" w:rsidRDefault="00835FA8" w:rsidP="00835FA8">
      <w:pPr>
        <w:pStyle w:val="NormalWeb"/>
        <w:numPr>
          <w:ilvl w:val="0"/>
          <w:numId w:val="5"/>
        </w:numPr>
        <w:spacing w:before="0" w:beforeAutospacing="0" w:after="0" w:afterAutospacing="0"/>
        <w:textAlignment w:val="baseline"/>
        <w:rPr>
          <w:color w:val="000000"/>
        </w:rPr>
      </w:pPr>
      <w:r>
        <w:rPr>
          <w:color w:val="000000"/>
        </w:rPr>
        <w:t>Understand the challenges and opportunities of applying data analytics in the Nigerian business context.</w:t>
      </w:r>
    </w:p>
    <w:p w:rsidR="00835FA8" w:rsidRDefault="00835FA8" w:rsidP="00835FA8">
      <w:pPr>
        <w:pStyle w:val="NormalWeb"/>
        <w:numPr>
          <w:ilvl w:val="0"/>
          <w:numId w:val="5"/>
        </w:numPr>
        <w:spacing w:before="0" w:beforeAutospacing="0" w:after="240" w:afterAutospacing="0"/>
        <w:textAlignment w:val="baseline"/>
        <w:rPr>
          <w:color w:val="000000"/>
        </w:rPr>
      </w:pPr>
      <w:r>
        <w:rPr>
          <w:color w:val="000000"/>
        </w:rPr>
        <w:t>Apply data analytics tools and techniques to real-world strategic decision-making scenarios relevant to Nigeria.</w:t>
      </w:r>
    </w:p>
    <w:p w:rsidR="00835FA8" w:rsidRDefault="00835FA8" w:rsidP="00835FA8">
      <w:pPr>
        <w:pStyle w:val="NormalWeb"/>
        <w:spacing w:before="240" w:beforeAutospacing="0" w:after="240" w:afterAutospacing="0"/>
      </w:pPr>
      <w:r>
        <w:rPr>
          <w:b/>
          <w:bCs/>
          <w:color w:val="000000"/>
          <w:sz w:val="32"/>
          <w:szCs w:val="32"/>
        </w:rPr>
        <w:t>Learning Outcome</w:t>
      </w:r>
    </w:p>
    <w:p w:rsidR="00835FA8" w:rsidRDefault="00835FA8" w:rsidP="00835FA8">
      <w:pPr>
        <w:pStyle w:val="NormalWeb"/>
        <w:spacing w:before="240" w:beforeAutospacing="0" w:after="240" w:afterAutospacing="0"/>
      </w:pPr>
      <w:r>
        <w:rPr>
          <w:b/>
          <w:bCs/>
          <w:color w:val="000000"/>
          <w:sz w:val="28"/>
          <w:szCs w:val="28"/>
        </w:rPr>
        <w:t>Introduction to Data Analytics for Strategic Decision-Making</w:t>
      </w:r>
    </w:p>
    <w:p w:rsidR="00835FA8" w:rsidRDefault="00835FA8" w:rsidP="00835FA8">
      <w:pPr>
        <w:pStyle w:val="NormalWeb"/>
        <w:numPr>
          <w:ilvl w:val="0"/>
          <w:numId w:val="6"/>
        </w:numPr>
        <w:spacing w:before="240" w:beforeAutospacing="0" w:after="0" w:afterAutospacing="0"/>
        <w:textAlignment w:val="baseline"/>
        <w:rPr>
          <w:color w:val="000000"/>
        </w:rPr>
      </w:pPr>
      <w:r>
        <w:rPr>
          <w:color w:val="000000"/>
        </w:rPr>
        <w:t>The strategic decision-making process.</w:t>
      </w:r>
    </w:p>
    <w:p w:rsidR="00835FA8" w:rsidRDefault="00835FA8" w:rsidP="00835FA8">
      <w:pPr>
        <w:pStyle w:val="NormalWeb"/>
        <w:numPr>
          <w:ilvl w:val="0"/>
          <w:numId w:val="6"/>
        </w:numPr>
        <w:spacing w:before="0" w:beforeAutospacing="0" w:after="0" w:afterAutospacing="0"/>
        <w:textAlignment w:val="baseline"/>
        <w:rPr>
          <w:color w:val="000000"/>
        </w:rPr>
      </w:pPr>
      <w:r>
        <w:rPr>
          <w:color w:val="000000"/>
        </w:rPr>
        <w:t>The role of data analytics in strategic planning and implementation.</w:t>
      </w:r>
    </w:p>
    <w:p w:rsidR="00835FA8" w:rsidRDefault="00835FA8" w:rsidP="00835FA8">
      <w:pPr>
        <w:pStyle w:val="NormalWeb"/>
        <w:numPr>
          <w:ilvl w:val="0"/>
          <w:numId w:val="6"/>
        </w:numPr>
        <w:spacing w:before="0" w:beforeAutospacing="0" w:after="0" w:afterAutospacing="0"/>
        <w:textAlignment w:val="baseline"/>
        <w:rPr>
          <w:color w:val="000000"/>
        </w:rPr>
      </w:pPr>
      <w:r>
        <w:rPr>
          <w:color w:val="000000"/>
        </w:rPr>
        <w:t>Types of data analytics for strategic decision-making (descriptive, diagnostic, predictive, prescriptive).</w:t>
      </w:r>
    </w:p>
    <w:p w:rsidR="00835FA8" w:rsidRDefault="00835FA8" w:rsidP="00835FA8">
      <w:pPr>
        <w:pStyle w:val="NormalWeb"/>
        <w:numPr>
          <w:ilvl w:val="0"/>
          <w:numId w:val="6"/>
        </w:numPr>
        <w:spacing w:before="0" w:beforeAutospacing="0" w:after="0" w:afterAutospacing="0"/>
        <w:textAlignment w:val="baseline"/>
        <w:rPr>
          <w:color w:val="000000"/>
        </w:rPr>
      </w:pPr>
      <w:r>
        <w:rPr>
          <w:color w:val="000000"/>
        </w:rPr>
        <w:t>Data-driven culture and its importance in organizations.</w:t>
      </w:r>
    </w:p>
    <w:p w:rsidR="00835FA8" w:rsidRDefault="00835FA8" w:rsidP="00835FA8">
      <w:pPr>
        <w:pStyle w:val="NormalWeb"/>
        <w:numPr>
          <w:ilvl w:val="0"/>
          <w:numId w:val="6"/>
        </w:numPr>
        <w:spacing w:before="0" w:beforeAutospacing="0" w:after="240" w:afterAutospacing="0"/>
        <w:textAlignment w:val="baseline"/>
        <w:rPr>
          <w:color w:val="000000"/>
        </w:rPr>
      </w:pPr>
      <w:r>
        <w:rPr>
          <w:color w:val="000000"/>
        </w:rPr>
        <w:t>The Nigerian business landscape and its impact on strategic decision-making.</w:t>
      </w:r>
    </w:p>
    <w:p w:rsidR="00835FA8" w:rsidRDefault="00835FA8" w:rsidP="00835FA8">
      <w:pPr>
        <w:pStyle w:val="NormalWeb"/>
        <w:spacing w:before="240" w:beforeAutospacing="0" w:after="240" w:afterAutospacing="0"/>
      </w:pPr>
      <w:r>
        <w:rPr>
          <w:b/>
          <w:bCs/>
          <w:color w:val="000000"/>
          <w:sz w:val="28"/>
          <w:szCs w:val="28"/>
        </w:rPr>
        <w:lastRenderedPageBreak/>
        <w:t>Identifying Strategic Opportunities and Challenges</w:t>
      </w:r>
    </w:p>
    <w:p w:rsidR="00835FA8" w:rsidRDefault="00835FA8" w:rsidP="00835FA8">
      <w:pPr>
        <w:pStyle w:val="NormalWeb"/>
        <w:numPr>
          <w:ilvl w:val="0"/>
          <w:numId w:val="7"/>
        </w:numPr>
        <w:spacing w:before="240" w:beforeAutospacing="0" w:after="0" w:afterAutospacing="0"/>
        <w:textAlignment w:val="baseline"/>
        <w:rPr>
          <w:color w:val="000000"/>
        </w:rPr>
      </w:pPr>
      <w:r>
        <w:rPr>
          <w:color w:val="000000"/>
        </w:rPr>
        <w:t>Market analysis and segmentation using data analytics.</w:t>
      </w:r>
    </w:p>
    <w:p w:rsidR="00835FA8" w:rsidRDefault="00835FA8" w:rsidP="00835FA8">
      <w:pPr>
        <w:pStyle w:val="NormalWeb"/>
        <w:numPr>
          <w:ilvl w:val="0"/>
          <w:numId w:val="7"/>
        </w:numPr>
        <w:spacing w:before="0" w:beforeAutospacing="0" w:after="0" w:afterAutospacing="0"/>
        <w:textAlignment w:val="baseline"/>
        <w:rPr>
          <w:color w:val="000000"/>
        </w:rPr>
      </w:pPr>
      <w:r>
        <w:rPr>
          <w:color w:val="000000"/>
        </w:rPr>
        <w:t>Trend analysis and forecasting.</w:t>
      </w:r>
    </w:p>
    <w:p w:rsidR="00835FA8" w:rsidRDefault="00835FA8" w:rsidP="00835FA8">
      <w:pPr>
        <w:pStyle w:val="NormalWeb"/>
        <w:numPr>
          <w:ilvl w:val="0"/>
          <w:numId w:val="7"/>
        </w:numPr>
        <w:spacing w:before="0" w:beforeAutospacing="0" w:after="0" w:afterAutospacing="0"/>
        <w:textAlignment w:val="baseline"/>
        <w:rPr>
          <w:color w:val="000000"/>
        </w:rPr>
      </w:pPr>
      <w:r>
        <w:rPr>
          <w:color w:val="000000"/>
        </w:rPr>
        <w:t>Competitive analysis and benchmarking.</w:t>
      </w:r>
    </w:p>
    <w:p w:rsidR="00835FA8" w:rsidRDefault="00835FA8" w:rsidP="00835FA8">
      <w:pPr>
        <w:pStyle w:val="NormalWeb"/>
        <w:numPr>
          <w:ilvl w:val="0"/>
          <w:numId w:val="7"/>
        </w:numPr>
        <w:spacing w:before="0" w:beforeAutospacing="0" w:after="0" w:afterAutospacing="0"/>
        <w:textAlignment w:val="baseline"/>
        <w:rPr>
          <w:color w:val="000000"/>
        </w:rPr>
      </w:pPr>
      <w:r>
        <w:rPr>
          <w:color w:val="000000"/>
        </w:rPr>
        <w:t>Identifying emerging technologies and their impact on business.</w:t>
      </w:r>
    </w:p>
    <w:p w:rsidR="00835FA8" w:rsidRDefault="00835FA8" w:rsidP="00835FA8">
      <w:pPr>
        <w:pStyle w:val="NormalWeb"/>
        <w:numPr>
          <w:ilvl w:val="0"/>
          <w:numId w:val="7"/>
        </w:numPr>
        <w:spacing w:before="0" w:beforeAutospacing="0" w:after="240" w:afterAutospacing="0"/>
        <w:textAlignment w:val="baseline"/>
        <w:rPr>
          <w:color w:val="000000"/>
        </w:rPr>
      </w:pPr>
      <w:r>
        <w:rPr>
          <w:color w:val="000000"/>
        </w:rPr>
        <w:t>Using data to identify strategic opportunities and challenges in the Nigerian market.</w:t>
      </w:r>
    </w:p>
    <w:p w:rsidR="00835FA8" w:rsidRDefault="00835FA8" w:rsidP="00835FA8">
      <w:pPr>
        <w:pStyle w:val="NormalWeb"/>
        <w:spacing w:before="240" w:beforeAutospacing="0" w:after="240" w:afterAutospacing="0"/>
      </w:pPr>
      <w:r>
        <w:rPr>
          <w:b/>
          <w:bCs/>
          <w:color w:val="000000"/>
          <w:sz w:val="28"/>
          <w:szCs w:val="28"/>
        </w:rPr>
        <w:t>Analyzing Market Trends and Competitor Behavior</w:t>
      </w:r>
    </w:p>
    <w:p w:rsidR="00835FA8" w:rsidRDefault="00835FA8" w:rsidP="00835FA8">
      <w:pPr>
        <w:pStyle w:val="NormalWeb"/>
        <w:numPr>
          <w:ilvl w:val="0"/>
          <w:numId w:val="8"/>
        </w:numPr>
        <w:spacing w:before="240" w:beforeAutospacing="0" w:after="0" w:afterAutospacing="0"/>
        <w:textAlignment w:val="baseline"/>
        <w:rPr>
          <w:color w:val="000000"/>
        </w:rPr>
      </w:pPr>
      <w:r>
        <w:rPr>
          <w:color w:val="000000"/>
        </w:rPr>
        <w:t>Social media analytics for market research and customer insights.</w:t>
      </w:r>
    </w:p>
    <w:p w:rsidR="00835FA8" w:rsidRDefault="00835FA8" w:rsidP="00835FA8">
      <w:pPr>
        <w:pStyle w:val="NormalWeb"/>
        <w:numPr>
          <w:ilvl w:val="0"/>
          <w:numId w:val="8"/>
        </w:numPr>
        <w:spacing w:before="0" w:beforeAutospacing="0" w:after="0" w:afterAutospacing="0"/>
        <w:textAlignment w:val="baseline"/>
        <w:rPr>
          <w:color w:val="000000"/>
        </w:rPr>
      </w:pPr>
      <w:r>
        <w:rPr>
          <w:color w:val="000000"/>
        </w:rPr>
        <w:t>Web analytics for understanding customer behavior and online performance.</w:t>
      </w:r>
    </w:p>
    <w:p w:rsidR="00835FA8" w:rsidRDefault="00835FA8" w:rsidP="00835FA8">
      <w:pPr>
        <w:pStyle w:val="NormalWeb"/>
        <w:numPr>
          <w:ilvl w:val="0"/>
          <w:numId w:val="8"/>
        </w:numPr>
        <w:spacing w:before="0" w:beforeAutospacing="0" w:after="0" w:afterAutospacing="0"/>
        <w:textAlignment w:val="baseline"/>
        <w:rPr>
          <w:color w:val="000000"/>
        </w:rPr>
      </w:pPr>
      <w:r>
        <w:rPr>
          <w:color w:val="000000"/>
        </w:rPr>
        <w:t>Competitor analysis using publicly available data and industry reports.</w:t>
      </w:r>
    </w:p>
    <w:p w:rsidR="00835FA8" w:rsidRDefault="00835FA8" w:rsidP="00835FA8">
      <w:pPr>
        <w:pStyle w:val="NormalWeb"/>
        <w:numPr>
          <w:ilvl w:val="0"/>
          <w:numId w:val="8"/>
        </w:numPr>
        <w:spacing w:before="0" w:beforeAutospacing="0" w:after="0" w:afterAutospacing="0"/>
        <w:textAlignment w:val="baseline"/>
        <w:rPr>
          <w:color w:val="000000"/>
        </w:rPr>
      </w:pPr>
      <w:r>
        <w:rPr>
          <w:color w:val="000000"/>
        </w:rPr>
        <w:t>Sentiment analysis is needed to understand customer perceptions and brand reputation.</w:t>
      </w:r>
    </w:p>
    <w:p w:rsidR="00835FA8" w:rsidRDefault="00835FA8" w:rsidP="00835FA8">
      <w:pPr>
        <w:pStyle w:val="NormalWeb"/>
        <w:numPr>
          <w:ilvl w:val="0"/>
          <w:numId w:val="8"/>
        </w:numPr>
        <w:spacing w:before="0" w:beforeAutospacing="0" w:after="240" w:afterAutospacing="0"/>
        <w:textAlignment w:val="baseline"/>
        <w:rPr>
          <w:color w:val="000000"/>
        </w:rPr>
      </w:pPr>
      <w:r>
        <w:rPr>
          <w:color w:val="000000"/>
        </w:rPr>
        <w:t>Applying market and competitor analysis techniques to Nigerian industries.</w:t>
      </w:r>
    </w:p>
    <w:p w:rsidR="00835FA8" w:rsidRDefault="00835FA8" w:rsidP="00835FA8">
      <w:pPr>
        <w:pStyle w:val="NormalWeb"/>
        <w:spacing w:before="240" w:beforeAutospacing="0" w:after="240" w:afterAutospacing="0"/>
      </w:pPr>
      <w:r>
        <w:rPr>
          <w:b/>
          <w:bCs/>
          <w:color w:val="000000"/>
          <w:sz w:val="28"/>
          <w:szCs w:val="28"/>
        </w:rPr>
        <w:t>Evaluating Business Performance</w:t>
      </w:r>
    </w:p>
    <w:p w:rsidR="00835FA8" w:rsidRDefault="00835FA8" w:rsidP="00835FA8">
      <w:pPr>
        <w:pStyle w:val="NormalWeb"/>
        <w:numPr>
          <w:ilvl w:val="0"/>
          <w:numId w:val="9"/>
        </w:numPr>
        <w:spacing w:before="240" w:beforeAutospacing="0" w:after="0" w:afterAutospacing="0"/>
        <w:textAlignment w:val="baseline"/>
        <w:rPr>
          <w:color w:val="000000"/>
        </w:rPr>
      </w:pPr>
      <w:r>
        <w:rPr>
          <w:color w:val="000000"/>
        </w:rPr>
        <w:t>Key performance indicators (KPIs) and metrics for different business functions.</w:t>
      </w:r>
    </w:p>
    <w:p w:rsidR="00835FA8" w:rsidRDefault="00835FA8" w:rsidP="00835FA8">
      <w:pPr>
        <w:pStyle w:val="NormalWeb"/>
        <w:numPr>
          <w:ilvl w:val="0"/>
          <w:numId w:val="9"/>
        </w:numPr>
        <w:spacing w:before="0" w:beforeAutospacing="0" w:after="0" w:afterAutospacing="0"/>
        <w:textAlignment w:val="baseline"/>
        <w:rPr>
          <w:color w:val="000000"/>
        </w:rPr>
      </w:pPr>
      <w:r>
        <w:rPr>
          <w:color w:val="000000"/>
        </w:rPr>
        <w:t>Financial performance analysis using financial ratios and metrics.</w:t>
      </w:r>
    </w:p>
    <w:p w:rsidR="00835FA8" w:rsidRDefault="00835FA8" w:rsidP="00835FA8">
      <w:pPr>
        <w:pStyle w:val="NormalWeb"/>
        <w:numPr>
          <w:ilvl w:val="0"/>
          <w:numId w:val="9"/>
        </w:numPr>
        <w:spacing w:before="0" w:beforeAutospacing="0" w:after="0" w:afterAutospacing="0"/>
        <w:textAlignment w:val="baseline"/>
        <w:rPr>
          <w:color w:val="000000"/>
        </w:rPr>
      </w:pPr>
      <w:r>
        <w:rPr>
          <w:color w:val="000000"/>
        </w:rPr>
        <w:t>Operational performance analysis using process metrics and efficiency indicators.</w:t>
      </w:r>
    </w:p>
    <w:p w:rsidR="00835FA8" w:rsidRDefault="00835FA8" w:rsidP="00835FA8">
      <w:pPr>
        <w:pStyle w:val="NormalWeb"/>
        <w:numPr>
          <w:ilvl w:val="0"/>
          <w:numId w:val="9"/>
        </w:numPr>
        <w:spacing w:before="0" w:beforeAutospacing="0" w:after="0" w:afterAutospacing="0"/>
        <w:textAlignment w:val="baseline"/>
        <w:rPr>
          <w:color w:val="000000"/>
        </w:rPr>
      </w:pPr>
      <w:r>
        <w:rPr>
          <w:color w:val="000000"/>
        </w:rPr>
        <w:t>Customer performance analysis using customer lifetime value and churn rate.</w:t>
      </w:r>
    </w:p>
    <w:p w:rsidR="00835FA8" w:rsidRDefault="00835FA8" w:rsidP="00835FA8">
      <w:pPr>
        <w:pStyle w:val="NormalWeb"/>
        <w:numPr>
          <w:ilvl w:val="0"/>
          <w:numId w:val="9"/>
        </w:numPr>
        <w:spacing w:before="0" w:beforeAutospacing="0" w:after="240" w:afterAutospacing="0"/>
        <w:textAlignment w:val="baseline"/>
        <w:rPr>
          <w:color w:val="000000"/>
        </w:rPr>
      </w:pPr>
      <w:r>
        <w:rPr>
          <w:color w:val="000000"/>
        </w:rPr>
        <w:t>Performance evaluation in the context of Nigerian business goals.</w:t>
      </w:r>
    </w:p>
    <w:p w:rsidR="00835FA8" w:rsidRDefault="00835FA8" w:rsidP="00835FA8">
      <w:pPr>
        <w:pStyle w:val="NormalWeb"/>
        <w:spacing w:before="240" w:beforeAutospacing="0" w:after="240" w:afterAutospacing="0"/>
      </w:pPr>
      <w:r>
        <w:rPr>
          <w:b/>
          <w:bCs/>
          <w:color w:val="000000"/>
          <w:sz w:val="28"/>
          <w:szCs w:val="28"/>
        </w:rPr>
        <w:t>Developing Data-Driven Strategies</w:t>
      </w:r>
    </w:p>
    <w:p w:rsidR="00835FA8" w:rsidRDefault="00835FA8" w:rsidP="00835FA8">
      <w:pPr>
        <w:pStyle w:val="NormalWeb"/>
        <w:numPr>
          <w:ilvl w:val="0"/>
          <w:numId w:val="10"/>
        </w:numPr>
        <w:spacing w:before="240" w:beforeAutospacing="0" w:after="0" w:afterAutospacing="0"/>
        <w:textAlignment w:val="baseline"/>
        <w:rPr>
          <w:color w:val="000000"/>
        </w:rPr>
      </w:pPr>
      <w:r>
        <w:rPr>
          <w:color w:val="000000"/>
        </w:rPr>
        <w:t>Strategic planning frameworks and their application to data analytics.</w:t>
      </w:r>
    </w:p>
    <w:p w:rsidR="00835FA8" w:rsidRDefault="00835FA8" w:rsidP="00835FA8">
      <w:pPr>
        <w:pStyle w:val="NormalWeb"/>
        <w:numPr>
          <w:ilvl w:val="0"/>
          <w:numId w:val="10"/>
        </w:numPr>
        <w:spacing w:before="0" w:beforeAutospacing="0" w:after="0" w:afterAutospacing="0"/>
        <w:textAlignment w:val="baseline"/>
        <w:rPr>
          <w:color w:val="000000"/>
        </w:rPr>
      </w:pPr>
      <w:r>
        <w:rPr>
          <w:color w:val="000000"/>
        </w:rPr>
        <w:t>Developing data-driven marketing strategies (e.g., customer targeting, campaign optimization).</w:t>
      </w:r>
    </w:p>
    <w:p w:rsidR="00835FA8" w:rsidRDefault="00835FA8" w:rsidP="00835FA8">
      <w:pPr>
        <w:pStyle w:val="NormalWeb"/>
        <w:numPr>
          <w:ilvl w:val="0"/>
          <w:numId w:val="10"/>
        </w:numPr>
        <w:spacing w:before="0" w:beforeAutospacing="0" w:after="0" w:afterAutospacing="0"/>
        <w:textAlignment w:val="baseline"/>
        <w:rPr>
          <w:color w:val="000000"/>
        </w:rPr>
      </w:pPr>
      <w:r>
        <w:rPr>
          <w:color w:val="000000"/>
        </w:rPr>
        <w:t>Developing data-driven financial strategies (e.g., risk management, investment analysis).</w:t>
      </w:r>
    </w:p>
    <w:p w:rsidR="00835FA8" w:rsidRDefault="00835FA8" w:rsidP="00835FA8">
      <w:pPr>
        <w:pStyle w:val="NormalWeb"/>
        <w:numPr>
          <w:ilvl w:val="0"/>
          <w:numId w:val="10"/>
        </w:numPr>
        <w:spacing w:before="0" w:beforeAutospacing="0" w:after="0" w:afterAutospacing="0"/>
        <w:textAlignment w:val="baseline"/>
        <w:rPr>
          <w:color w:val="000000"/>
        </w:rPr>
      </w:pPr>
      <w:r>
        <w:rPr>
          <w:color w:val="000000"/>
        </w:rPr>
        <w:t>Developing data-driven operational strategies (e.g., supply chain optimization, process improvement).</w:t>
      </w:r>
    </w:p>
    <w:p w:rsidR="00835FA8" w:rsidRDefault="00835FA8" w:rsidP="00835FA8">
      <w:pPr>
        <w:pStyle w:val="NormalWeb"/>
        <w:numPr>
          <w:ilvl w:val="0"/>
          <w:numId w:val="10"/>
        </w:numPr>
        <w:spacing w:before="0" w:beforeAutospacing="0" w:after="240" w:afterAutospacing="0"/>
        <w:textAlignment w:val="baseline"/>
        <w:rPr>
          <w:color w:val="000000"/>
        </w:rPr>
      </w:pPr>
      <w:r>
        <w:rPr>
          <w:color w:val="000000"/>
        </w:rPr>
        <w:t>Strategy development specific to the opportunities and limitations of the Nigerian market.</w:t>
      </w:r>
    </w:p>
    <w:p w:rsidR="00835FA8" w:rsidRDefault="00835FA8" w:rsidP="00835FA8">
      <w:pPr>
        <w:pStyle w:val="NormalWeb"/>
        <w:spacing w:before="240" w:beforeAutospacing="0" w:after="240" w:afterAutospacing="0"/>
      </w:pPr>
      <w:r>
        <w:rPr>
          <w:b/>
          <w:bCs/>
          <w:color w:val="000000"/>
          <w:sz w:val="28"/>
          <w:szCs w:val="28"/>
        </w:rPr>
        <w:t>Communicating Data-Driven Insights</w:t>
      </w:r>
    </w:p>
    <w:p w:rsidR="00835FA8" w:rsidRDefault="00835FA8" w:rsidP="00835FA8">
      <w:pPr>
        <w:pStyle w:val="NormalWeb"/>
        <w:numPr>
          <w:ilvl w:val="0"/>
          <w:numId w:val="11"/>
        </w:numPr>
        <w:spacing w:before="240" w:beforeAutospacing="0" w:after="0" w:afterAutospacing="0"/>
        <w:textAlignment w:val="baseline"/>
        <w:rPr>
          <w:color w:val="000000"/>
        </w:rPr>
      </w:pPr>
      <w:r>
        <w:rPr>
          <w:color w:val="000000"/>
        </w:rPr>
        <w:t>Data visualization and storytelling for strategic communication.</w:t>
      </w:r>
    </w:p>
    <w:p w:rsidR="00835FA8" w:rsidRDefault="00835FA8" w:rsidP="00835FA8">
      <w:pPr>
        <w:pStyle w:val="NormalWeb"/>
        <w:numPr>
          <w:ilvl w:val="0"/>
          <w:numId w:val="11"/>
        </w:numPr>
        <w:spacing w:before="0" w:beforeAutospacing="0" w:after="0" w:afterAutospacing="0"/>
        <w:textAlignment w:val="baseline"/>
        <w:rPr>
          <w:color w:val="000000"/>
        </w:rPr>
      </w:pPr>
      <w:r>
        <w:rPr>
          <w:color w:val="000000"/>
        </w:rPr>
        <w:t>Creating compelling reports and presentations for executive audiences.</w:t>
      </w:r>
    </w:p>
    <w:p w:rsidR="00835FA8" w:rsidRDefault="00835FA8" w:rsidP="00835FA8">
      <w:pPr>
        <w:pStyle w:val="NormalWeb"/>
        <w:numPr>
          <w:ilvl w:val="0"/>
          <w:numId w:val="11"/>
        </w:numPr>
        <w:spacing w:before="0" w:beforeAutospacing="0" w:after="0" w:afterAutospacing="0"/>
        <w:textAlignment w:val="baseline"/>
        <w:rPr>
          <w:color w:val="000000"/>
        </w:rPr>
      </w:pPr>
      <w:r>
        <w:rPr>
          <w:color w:val="000000"/>
        </w:rPr>
        <w:t>Communicating data insights effectively to different stakeholders.</w:t>
      </w:r>
    </w:p>
    <w:p w:rsidR="00835FA8" w:rsidRDefault="00835FA8" w:rsidP="00835FA8">
      <w:pPr>
        <w:pStyle w:val="NormalWeb"/>
        <w:numPr>
          <w:ilvl w:val="0"/>
          <w:numId w:val="11"/>
        </w:numPr>
        <w:spacing w:before="0" w:beforeAutospacing="0" w:after="240" w:afterAutospacing="0"/>
        <w:textAlignment w:val="baseline"/>
        <w:rPr>
          <w:color w:val="000000"/>
        </w:rPr>
      </w:pPr>
      <w:r>
        <w:rPr>
          <w:color w:val="000000"/>
        </w:rPr>
        <w:t>Overcoming communication barriers in the Nigerian business context.</w:t>
      </w:r>
    </w:p>
    <w:p w:rsidR="00835FA8" w:rsidRDefault="00835FA8" w:rsidP="00835FA8">
      <w:pPr>
        <w:pStyle w:val="NormalWeb"/>
        <w:spacing w:before="240" w:beforeAutospacing="0" w:after="240" w:afterAutospacing="0"/>
      </w:pPr>
      <w:r>
        <w:rPr>
          <w:b/>
          <w:bCs/>
          <w:color w:val="000000"/>
          <w:sz w:val="28"/>
          <w:szCs w:val="28"/>
        </w:rPr>
        <w:t>Data Analytics Tools and Techniques</w:t>
      </w:r>
    </w:p>
    <w:p w:rsidR="00835FA8" w:rsidRDefault="00835FA8" w:rsidP="00835FA8">
      <w:pPr>
        <w:pStyle w:val="NormalWeb"/>
        <w:numPr>
          <w:ilvl w:val="0"/>
          <w:numId w:val="12"/>
        </w:numPr>
        <w:spacing w:before="240" w:beforeAutospacing="0" w:after="0" w:afterAutospacing="0"/>
        <w:textAlignment w:val="baseline"/>
        <w:rPr>
          <w:color w:val="000000"/>
        </w:rPr>
      </w:pPr>
      <w:r>
        <w:rPr>
          <w:color w:val="000000"/>
        </w:rPr>
        <w:t>Introduction to data analytics tools and platforms (e.g., Excel, Tableau, Power BI, R, Python).</w:t>
      </w:r>
    </w:p>
    <w:p w:rsidR="00835FA8" w:rsidRDefault="00835FA8" w:rsidP="00835FA8">
      <w:pPr>
        <w:pStyle w:val="NormalWeb"/>
        <w:numPr>
          <w:ilvl w:val="0"/>
          <w:numId w:val="12"/>
        </w:numPr>
        <w:spacing w:before="0" w:beforeAutospacing="0" w:after="0" w:afterAutospacing="0"/>
        <w:textAlignment w:val="baseline"/>
        <w:rPr>
          <w:color w:val="000000"/>
        </w:rPr>
      </w:pPr>
      <w:r>
        <w:rPr>
          <w:color w:val="000000"/>
        </w:rPr>
        <w:t>Data mining and machine learning techniques for strategic decision-making.</w:t>
      </w:r>
    </w:p>
    <w:p w:rsidR="00835FA8" w:rsidRDefault="00835FA8" w:rsidP="00835FA8">
      <w:pPr>
        <w:pStyle w:val="NormalWeb"/>
        <w:numPr>
          <w:ilvl w:val="0"/>
          <w:numId w:val="12"/>
        </w:numPr>
        <w:spacing w:before="0" w:beforeAutospacing="0" w:after="0" w:afterAutospacing="0"/>
        <w:textAlignment w:val="baseline"/>
        <w:rPr>
          <w:color w:val="000000"/>
        </w:rPr>
      </w:pPr>
      <w:r>
        <w:rPr>
          <w:color w:val="000000"/>
        </w:rPr>
        <w:t>Statistical modeling and forecasting.</w:t>
      </w:r>
    </w:p>
    <w:p w:rsidR="00835FA8" w:rsidRDefault="00835FA8" w:rsidP="00835FA8">
      <w:pPr>
        <w:pStyle w:val="NormalWeb"/>
        <w:numPr>
          <w:ilvl w:val="0"/>
          <w:numId w:val="12"/>
        </w:numPr>
        <w:spacing w:before="0" w:beforeAutospacing="0" w:after="0" w:afterAutospacing="0"/>
        <w:textAlignment w:val="baseline"/>
        <w:rPr>
          <w:color w:val="000000"/>
        </w:rPr>
      </w:pPr>
      <w:r>
        <w:rPr>
          <w:color w:val="000000"/>
        </w:rPr>
        <w:lastRenderedPageBreak/>
        <w:t>Data visualization and reporting.</w:t>
      </w:r>
    </w:p>
    <w:p w:rsidR="00835FA8" w:rsidRDefault="00835FA8" w:rsidP="00835FA8">
      <w:pPr>
        <w:pStyle w:val="NormalWeb"/>
        <w:numPr>
          <w:ilvl w:val="0"/>
          <w:numId w:val="12"/>
        </w:numPr>
        <w:spacing w:before="0" w:beforeAutospacing="0" w:after="240" w:afterAutospacing="0"/>
        <w:textAlignment w:val="baseline"/>
        <w:rPr>
          <w:color w:val="000000"/>
        </w:rPr>
      </w:pPr>
      <w:r>
        <w:rPr>
          <w:color w:val="000000"/>
        </w:rPr>
        <w:t>Choosing the right tools and techniques for specific strategic problems.</w:t>
      </w:r>
    </w:p>
    <w:p w:rsidR="00835FA8" w:rsidRDefault="00835FA8" w:rsidP="00835FA8">
      <w:pPr>
        <w:pStyle w:val="NormalWeb"/>
        <w:spacing w:before="240" w:beforeAutospacing="0" w:after="240" w:afterAutospacing="0"/>
      </w:pPr>
      <w:r>
        <w:rPr>
          <w:b/>
          <w:bCs/>
          <w:color w:val="000000"/>
          <w:sz w:val="28"/>
          <w:szCs w:val="28"/>
        </w:rPr>
        <w:t>Data Analytics in the Nigerian Context</w:t>
      </w:r>
    </w:p>
    <w:p w:rsidR="00835FA8" w:rsidRDefault="00835FA8" w:rsidP="00835FA8">
      <w:pPr>
        <w:pStyle w:val="NormalWeb"/>
        <w:numPr>
          <w:ilvl w:val="0"/>
          <w:numId w:val="13"/>
        </w:numPr>
        <w:spacing w:before="240" w:beforeAutospacing="0" w:after="0" w:afterAutospacing="0"/>
        <w:textAlignment w:val="baseline"/>
        <w:rPr>
          <w:color w:val="000000"/>
        </w:rPr>
      </w:pPr>
      <w:r>
        <w:rPr>
          <w:color w:val="000000"/>
        </w:rPr>
        <w:t>Challenges and opportunities for data analytics in Nigerian organizations (e.g., data availability, infrastructure, skills gap).</w:t>
      </w:r>
    </w:p>
    <w:p w:rsidR="00835FA8" w:rsidRDefault="00835FA8" w:rsidP="00835FA8">
      <w:pPr>
        <w:pStyle w:val="NormalWeb"/>
        <w:numPr>
          <w:ilvl w:val="0"/>
          <w:numId w:val="13"/>
        </w:numPr>
        <w:spacing w:before="0" w:beforeAutospacing="0" w:after="0" w:afterAutospacing="0"/>
        <w:textAlignment w:val="baseline"/>
        <w:rPr>
          <w:color w:val="000000"/>
        </w:rPr>
      </w:pPr>
      <w:r>
        <w:rPr>
          <w:color w:val="000000"/>
        </w:rPr>
        <w:t>Case studies of successful data analytics applications in Nigerian businesses.</w:t>
      </w:r>
    </w:p>
    <w:p w:rsidR="00835FA8" w:rsidRDefault="00835FA8" w:rsidP="00835FA8">
      <w:pPr>
        <w:pStyle w:val="NormalWeb"/>
        <w:numPr>
          <w:ilvl w:val="0"/>
          <w:numId w:val="13"/>
        </w:numPr>
        <w:spacing w:before="0" w:beforeAutospacing="0" w:after="0" w:afterAutospacing="0"/>
        <w:textAlignment w:val="baseline"/>
        <w:rPr>
          <w:color w:val="000000"/>
        </w:rPr>
      </w:pPr>
      <w:r>
        <w:rPr>
          <w:color w:val="000000"/>
        </w:rPr>
        <w:t>The role of data analytics in addressing local challenges and promoting development.</w:t>
      </w:r>
    </w:p>
    <w:p w:rsidR="00835FA8" w:rsidRDefault="00835FA8" w:rsidP="00835FA8">
      <w:pPr>
        <w:pStyle w:val="NormalWeb"/>
        <w:numPr>
          <w:ilvl w:val="0"/>
          <w:numId w:val="13"/>
        </w:numPr>
        <w:spacing w:before="0" w:beforeAutospacing="0" w:after="240" w:afterAutospacing="0"/>
        <w:textAlignment w:val="baseline"/>
        <w:rPr>
          <w:color w:val="000000"/>
        </w:rPr>
      </w:pPr>
      <w:r>
        <w:rPr>
          <w:color w:val="000000"/>
        </w:rPr>
        <w:t>Ethical considerations and data privacy in the Nigerian context.</w:t>
      </w:r>
    </w:p>
    <w:p w:rsidR="00835FA8" w:rsidRDefault="00835FA8" w:rsidP="00835FA8">
      <w:pPr>
        <w:pStyle w:val="NormalWeb"/>
        <w:spacing w:before="240" w:beforeAutospacing="0" w:after="240" w:afterAutospacing="0"/>
      </w:pPr>
      <w:r>
        <w:rPr>
          <w:b/>
          <w:bCs/>
          <w:color w:val="000000"/>
          <w:sz w:val="32"/>
          <w:szCs w:val="32"/>
        </w:rPr>
        <w:t>Suggested Reading /Textbooks</w:t>
      </w:r>
    </w:p>
    <w:p w:rsidR="00835FA8" w:rsidRDefault="00835FA8" w:rsidP="00835FA8">
      <w:pPr>
        <w:pStyle w:val="NormalWeb"/>
        <w:spacing w:before="240" w:beforeAutospacing="0" w:after="240" w:afterAutospacing="0"/>
      </w:pPr>
      <w:proofErr w:type="gramStart"/>
      <w:r>
        <w:rPr>
          <w:b/>
          <w:bCs/>
          <w:color w:val="000000"/>
          <w:sz w:val="28"/>
          <w:szCs w:val="28"/>
        </w:rPr>
        <w:t>Competing on Analytics: The New Science of Winning</w:t>
      </w:r>
      <w:r>
        <w:rPr>
          <w:color w:val="000000"/>
          <w:sz w:val="32"/>
          <w:szCs w:val="32"/>
        </w:rPr>
        <w:t xml:space="preserve"> </w:t>
      </w:r>
      <w:r>
        <w:rPr>
          <w:color w:val="000000"/>
        </w:rPr>
        <w:t>by Thomas H. Davenport and Jeanne G. Harris.</w:t>
      </w:r>
      <w:proofErr w:type="gramEnd"/>
    </w:p>
    <w:p w:rsidR="00835FA8" w:rsidRDefault="00835FA8" w:rsidP="00835FA8">
      <w:pPr>
        <w:pStyle w:val="NormalWeb"/>
        <w:spacing w:before="240" w:beforeAutospacing="0" w:after="240" w:afterAutospacing="0"/>
      </w:pPr>
      <w:r>
        <w:rPr>
          <w:b/>
          <w:bCs/>
          <w:color w:val="000000"/>
          <w:sz w:val="28"/>
          <w:szCs w:val="28"/>
        </w:rPr>
        <w:t>Data-Driven Decision Making: The 15 Metrics Everyone Should Know</w:t>
      </w:r>
      <w:r>
        <w:rPr>
          <w:color w:val="000000"/>
          <w:sz w:val="28"/>
          <w:szCs w:val="28"/>
        </w:rPr>
        <w:t xml:space="preserve"> </w:t>
      </w:r>
      <w:r>
        <w:rPr>
          <w:color w:val="000000"/>
        </w:rPr>
        <w:t>by Mark Jeffery.</w:t>
      </w:r>
    </w:p>
    <w:p w:rsidR="00835FA8" w:rsidRDefault="00835FA8" w:rsidP="00835FA8">
      <w:pPr>
        <w:pStyle w:val="NormalWeb"/>
        <w:spacing w:before="240" w:beforeAutospacing="0" w:after="240" w:afterAutospacing="0"/>
      </w:pPr>
      <w:r>
        <w:rPr>
          <w:b/>
          <w:bCs/>
          <w:color w:val="000000"/>
          <w:sz w:val="28"/>
          <w:szCs w:val="28"/>
        </w:rPr>
        <w:t>Relevant articles and reports on data analytics and strategic decision-making.</w:t>
      </w:r>
    </w:p>
    <w:p w:rsidR="00835FA8" w:rsidRDefault="00835FA8" w:rsidP="00835FA8">
      <w:pPr>
        <w:pStyle w:val="NormalWeb"/>
        <w:spacing w:before="240" w:beforeAutospacing="0" w:after="240" w:afterAutospacing="0"/>
      </w:pPr>
      <w:proofErr w:type="gramStart"/>
      <w:r>
        <w:rPr>
          <w:b/>
          <w:bCs/>
          <w:color w:val="000000"/>
          <w:sz w:val="28"/>
          <w:szCs w:val="28"/>
        </w:rPr>
        <w:t>Reports on the Nigerian business environment and industry trends.</w:t>
      </w:r>
      <w:proofErr w:type="gramEnd"/>
    </w:p>
    <w:p w:rsidR="003977D9" w:rsidRDefault="003977D9"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DD2248" w:rsidRDefault="00DD2248" w:rsidP="00835FA8">
      <w:pPr>
        <w:autoSpaceDE w:val="0"/>
        <w:autoSpaceDN w:val="0"/>
        <w:adjustRightInd w:val="0"/>
        <w:spacing w:after="0" w:line="240" w:lineRule="auto"/>
        <w:jc w:val="center"/>
        <w:rPr>
          <w:rFonts w:ascii="Times New Roman" w:hAnsi="Times New Roman" w:cs="Times New Roman"/>
        </w:rPr>
      </w:pPr>
    </w:p>
    <w:p w:rsidR="00DD2248" w:rsidRDefault="00DD2248" w:rsidP="00835FA8">
      <w:pPr>
        <w:autoSpaceDE w:val="0"/>
        <w:autoSpaceDN w:val="0"/>
        <w:adjustRightInd w:val="0"/>
        <w:spacing w:after="0" w:line="240" w:lineRule="auto"/>
        <w:jc w:val="center"/>
        <w:rPr>
          <w:rFonts w:ascii="Times New Roman" w:hAnsi="Times New Roman" w:cs="Times New Roman"/>
        </w:rPr>
      </w:pPr>
    </w:p>
    <w:p w:rsidR="00DD2248" w:rsidRDefault="00DD224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pStyle w:val="NormalWeb"/>
        <w:spacing w:before="0" w:beforeAutospacing="0" w:after="0" w:afterAutospacing="0"/>
        <w:jc w:val="center"/>
        <w:rPr>
          <w:b/>
          <w:bCs/>
          <w:color w:val="000000"/>
          <w:sz w:val="56"/>
          <w:szCs w:val="56"/>
        </w:rPr>
      </w:pPr>
      <w:r w:rsidRPr="00835FA8">
        <w:rPr>
          <w:b/>
          <w:bCs/>
          <w:color w:val="000000"/>
          <w:sz w:val="56"/>
          <w:szCs w:val="56"/>
        </w:rPr>
        <w:lastRenderedPageBreak/>
        <w:t>Managing Data-Driven Innovation Tool</w:t>
      </w:r>
    </w:p>
    <w:p w:rsidR="00835FA8" w:rsidRDefault="00835FA8" w:rsidP="00835FA8">
      <w:pPr>
        <w:pStyle w:val="NormalWeb"/>
        <w:spacing w:before="240" w:beforeAutospacing="0" w:after="240" w:afterAutospacing="0"/>
      </w:pPr>
      <w:r>
        <w:rPr>
          <w:b/>
          <w:bCs/>
          <w:color w:val="000000"/>
          <w:sz w:val="32"/>
          <w:szCs w:val="32"/>
        </w:rPr>
        <w:t>Course Description</w:t>
      </w:r>
    </w:p>
    <w:p w:rsidR="00835FA8" w:rsidRDefault="00835FA8" w:rsidP="00835FA8">
      <w:pPr>
        <w:pStyle w:val="NormalWeb"/>
        <w:spacing w:before="240" w:beforeAutospacing="0" w:after="240" w:afterAutospacing="0"/>
      </w:pPr>
      <w:r>
        <w:rPr>
          <w:color w:val="000000"/>
          <w:sz w:val="32"/>
          <w:szCs w:val="32"/>
        </w:rPr>
        <w:t> </w:t>
      </w:r>
      <w:r>
        <w:rPr>
          <w:color w:val="000000"/>
        </w:rPr>
        <w:t>This course focuses on the practical application of data-driven innovation tools and methodologies to foster creativity, problem-solving, and strategic growth within organizations, particularly within the Nigerian business environment. Students will learn how to leverage data analytics, design thinking, agile development, and other innovation frameworks to identify opportunities, develop new products and services, and drive organizational transformation. The course emphasizes hands-on experience with relevant tools and platforms and addresses the specific challenges and opportunities of implementing data-driven innovation in Nigeria.</w:t>
      </w:r>
    </w:p>
    <w:p w:rsidR="00835FA8" w:rsidRDefault="00835FA8" w:rsidP="00835FA8">
      <w:pPr>
        <w:pStyle w:val="NormalWeb"/>
        <w:spacing w:before="240" w:beforeAutospacing="0" w:after="240" w:afterAutospacing="0"/>
      </w:pPr>
      <w:r>
        <w:rPr>
          <w:b/>
          <w:bCs/>
          <w:color w:val="000000"/>
          <w:sz w:val="32"/>
          <w:szCs w:val="32"/>
        </w:rPr>
        <w:t>Learning Outcome</w:t>
      </w:r>
    </w:p>
    <w:p w:rsidR="00835FA8" w:rsidRDefault="00835FA8" w:rsidP="00835FA8">
      <w:pPr>
        <w:pStyle w:val="NormalWeb"/>
        <w:spacing w:before="240" w:beforeAutospacing="0" w:after="240" w:afterAutospacing="0"/>
      </w:pPr>
      <w:r>
        <w:rPr>
          <w:color w:val="000000"/>
        </w:rPr>
        <w:t>Upon successful completion of this course, students will be able to:</w:t>
      </w:r>
    </w:p>
    <w:p w:rsidR="00835FA8" w:rsidRDefault="00835FA8" w:rsidP="00835FA8">
      <w:pPr>
        <w:pStyle w:val="NormalWeb"/>
        <w:numPr>
          <w:ilvl w:val="0"/>
          <w:numId w:val="14"/>
        </w:numPr>
        <w:spacing w:before="240" w:beforeAutospacing="0" w:after="0" w:afterAutospacing="0"/>
        <w:textAlignment w:val="baseline"/>
        <w:rPr>
          <w:color w:val="000000"/>
        </w:rPr>
      </w:pPr>
      <w:r>
        <w:rPr>
          <w:color w:val="000000"/>
        </w:rPr>
        <w:t>Understand the principles of data-driven innovation.</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Identify and apply relevant innovation tools and methodologies (e.g., design thinking, agile, lean startup).</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Leverage data analytics to identify innovation opportunities and validate ideas.</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Develop and manage data-driven innovation projects.</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Utilize data visualization and storytelling to communicate innovation insights.</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Foster a culture of innovation within organizations.</w:t>
      </w:r>
    </w:p>
    <w:p w:rsidR="00835FA8" w:rsidRDefault="00835FA8" w:rsidP="00835FA8">
      <w:pPr>
        <w:pStyle w:val="NormalWeb"/>
        <w:numPr>
          <w:ilvl w:val="0"/>
          <w:numId w:val="14"/>
        </w:numPr>
        <w:spacing w:before="0" w:beforeAutospacing="0" w:after="0" w:afterAutospacing="0"/>
        <w:textAlignment w:val="baseline"/>
        <w:rPr>
          <w:color w:val="000000"/>
        </w:rPr>
      </w:pPr>
      <w:r>
        <w:rPr>
          <w:color w:val="000000"/>
        </w:rPr>
        <w:t>Understand the challenges and opportunities of implementing data-driven innovation in Nigeria.</w:t>
      </w:r>
    </w:p>
    <w:p w:rsidR="00835FA8" w:rsidRDefault="00835FA8" w:rsidP="00835FA8">
      <w:pPr>
        <w:pStyle w:val="NormalWeb"/>
        <w:numPr>
          <w:ilvl w:val="0"/>
          <w:numId w:val="14"/>
        </w:numPr>
        <w:spacing w:before="0" w:beforeAutospacing="0" w:after="240" w:afterAutospacing="0"/>
        <w:textAlignment w:val="baseline"/>
        <w:rPr>
          <w:color w:val="000000"/>
        </w:rPr>
      </w:pPr>
      <w:r>
        <w:rPr>
          <w:color w:val="000000"/>
        </w:rPr>
        <w:t>Apply data-driven innovation tools to solve real-world problems relevant to the Nigerian context.</w:t>
      </w:r>
    </w:p>
    <w:p w:rsidR="00835FA8" w:rsidRDefault="00835FA8" w:rsidP="00835FA8">
      <w:pPr>
        <w:pStyle w:val="NormalWeb"/>
        <w:spacing w:before="240" w:beforeAutospacing="0" w:after="240" w:afterAutospacing="0"/>
      </w:pPr>
      <w:r>
        <w:rPr>
          <w:b/>
          <w:bCs/>
          <w:color w:val="000000"/>
          <w:sz w:val="32"/>
          <w:szCs w:val="32"/>
        </w:rPr>
        <w:t>Course Content</w:t>
      </w:r>
    </w:p>
    <w:p w:rsidR="00835FA8" w:rsidRDefault="00835FA8" w:rsidP="00835FA8">
      <w:pPr>
        <w:pStyle w:val="NormalWeb"/>
        <w:spacing w:before="240" w:beforeAutospacing="0" w:after="240" w:afterAutospacing="0"/>
      </w:pPr>
      <w:r>
        <w:rPr>
          <w:b/>
          <w:bCs/>
          <w:color w:val="000000"/>
          <w:sz w:val="28"/>
          <w:szCs w:val="28"/>
        </w:rPr>
        <w:t>Introduction to Data-Driven Innovation</w:t>
      </w:r>
    </w:p>
    <w:p w:rsidR="00835FA8" w:rsidRDefault="00835FA8" w:rsidP="00835FA8">
      <w:pPr>
        <w:pStyle w:val="NormalWeb"/>
        <w:numPr>
          <w:ilvl w:val="0"/>
          <w:numId w:val="15"/>
        </w:numPr>
        <w:spacing w:before="240" w:beforeAutospacing="0" w:after="0" w:afterAutospacing="0"/>
        <w:textAlignment w:val="baseline"/>
        <w:rPr>
          <w:color w:val="000000"/>
        </w:rPr>
      </w:pPr>
      <w:r>
        <w:rPr>
          <w:color w:val="000000"/>
        </w:rPr>
        <w:t>Defining data-driven innovation and its importance.</w:t>
      </w:r>
    </w:p>
    <w:p w:rsidR="00835FA8" w:rsidRDefault="00835FA8" w:rsidP="00835FA8">
      <w:pPr>
        <w:pStyle w:val="NormalWeb"/>
        <w:numPr>
          <w:ilvl w:val="0"/>
          <w:numId w:val="15"/>
        </w:numPr>
        <w:spacing w:before="0" w:beforeAutospacing="0" w:after="0" w:afterAutospacing="0"/>
        <w:textAlignment w:val="baseline"/>
        <w:rPr>
          <w:color w:val="000000"/>
        </w:rPr>
      </w:pPr>
      <w:r>
        <w:rPr>
          <w:color w:val="000000"/>
        </w:rPr>
        <w:t>The role of data in the innovation process.</w:t>
      </w:r>
    </w:p>
    <w:p w:rsidR="00835FA8" w:rsidRDefault="00835FA8" w:rsidP="00835FA8">
      <w:pPr>
        <w:pStyle w:val="NormalWeb"/>
        <w:numPr>
          <w:ilvl w:val="0"/>
          <w:numId w:val="15"/>
        </w:numPr>
        <w:spacing w:before="0" w:beforeAutospacing="0" w:after="0" w:afterAutospacing="0"/>
        <w:textAlignment w:val="baseline"/>
        <w:rPr>
          <w:color w:val="000000"/>
        </w:rPr>
      </w:pPr>
      <w:r>
        <w:rPr>
          <w:color w:val="000000"/>
        </w:rPr>
        <w:t>Key concepts and frameworks for data-driven innovation.</w:t>
      </w:r>
    </w:p>
    <w:p w:rsidR="00835FA8" w:rsidRDefault="00835FA8" w:rsidP="00835FA8">
      <w:pPr>
        <w:pStyle w:val="NormalWeb"/>
        <w:numPr>
          <w:ilvl w:val="0"/>
          <w:numId w:val="15"/>
        </w:numPr>
        <w:spacing w:before="0" w:beforeAutospacing="0" w:after="240" w:afterAutospacing="0"/>
        <w:textAlignment w:val="baseline"/>
        <w:rPr>
          <w:color w:val="000000"/>
        </w:rPr>
      </w:pPr>
      <w:r>
        <w:rPr>
          <w:color w:val="000000"/>
        </w:rPr>
        <w:t>The innovation ecosystem in Nigeria: Challenges and opportunities.</w:t>
      </w:r>
    </w:p>
    <w:p w:rsidR="00835FA8" w:rsidRDefault="00835FA8" w:rsidP="00835FA8">
      <w:pPr>
        <w:pStyle w:val="NormalWeb"/>
        <w:spacing w:before="240" w:beforeAutospacing="0" w:after="240" w:afterAutospacing="0"/>
      </w:pPr>
      <w:r>
        <w:rPr>
          <w:b/>
          <w:bCs/>
          <w:color w:val="000000"/>
          <w:sz w:val="28"/>
          <w:szCs w:val="28"/>
        </w:rPr>
        <w:t>Design Thinking and User-Centered Innovation</w:t>
      </w:r>
    </w:p>
    <w:p w:rsidR="00835FA8" w:rsidRDefault="00835FA8" w:rsidP="00835FA8">
      <w:pPr>
        <w:pStyle w:val="NormalWeb"/>
        <w:numPr>
          <w:ilvl w:val="0"/>
          <w:numId w:val="16"/>
        </w:numPr>
        <w:spacing w:before="240" w:beforeAutospacing="0" w:after="0" w:afterAutospacing="0"/>
        <w:textAlignment w:val="baseline"/>
        <w:rPr>
          <w:color w:val="000000"/>
        </w:rPr>
      </w:pPr>
      <w:r>
        <w:rPr>
          <w:color w:val="000000"/>
        </w:rPr>
        <w:t>Principles of design thinking: Empathize, define, ideate, prototype, test.</w:t>
      </w:r>
    </w:p>
    <w:p w:rsidR="00835FA8" w:rsidRDefault="00835FA8" w:rsidP="00835FA8">
      <w:pPr>
        <w:pStyle w:val="NormalWeb"/>
        <w:numPr>
          <w:ilvl w:val="0"/>
          <w:numId w:val="16"/>
        </w:numPr>
        <w:spacing w:before="0" w:beforeAutospacing="0" w:after="0" w:afterAutospacing="0"/>
        <w:textAlignment w:val="baseline"/>
        <w:rPr>
          <w:color w:val="000000"/>
        </w:rPr>
      </w:pPr>
      <w:r>
        <w:rPr>
          <w:color w:val="000000"/>
        </w:rPr>
        <w:t>User research and data collection techniques.</w:t>
      </w:r>
    </w:p>
    <w:p w:rsidR="00835FA8" w:rsidRDefault="00835FA8" w:rsidP="00835FA8">
      <w:pPr>
        <w:pStyle w:val="NormalWeb"/>
        <w:numPr>
          <w:ilvl w:val="0"/>
          <w:numId w:val="16"/>
        </w:numPr>
        <w:spacing w:before="0" w:beforeAutospacing="0" w:after="0" w:afterAutospacing="0"/>
        <w:textAlignment w:val="baseline"/>
        <w:rPr>
          <w:color w:val="000000"/>
        </w:rPr>
      </w:pPr>
      <w:r>
        <w:rPr>
          <w:color w:val="000000"/>
        </w:rPr>
        <w:t>Developing user personas and journey maps.</w:t>
      </w:r>
    </w:p>
    <w:p w:rsidR="00835FA8" w:rsidRDefault="00835FA8" w:rsidP="00835FA8">
      <w:pPr>
        <w:pStyle w:val="NormalWeb"/>
        <w:numPr>
          <w:ilvl w:val="0"/>
          <w:numId w:val="16"/>
        </w:numPr>
        <w:spacing w:before="0" w:beforeAutospacing="0" w:after="0" w:afterAutospacing="0"/>
        <w:textAlignment w:val="baseline"/>
        <w:rPr>
          <w:color w:val="000000"/>
        </w:rPr>
      </w:pPr>
      <w:r>
        <w:rPr>
          <w:color w:val="000000"/>
        </w:rPr>
        <w:lastRenderedPageBreak/>
        <w:t>Rapid prototyping and iterative design.</w:t>
      </w:r>
    </w:p>
    <w:p w:rsidR="00835FA8" w:rsidRDefault="00835FA8" w:rsidP="00835FA8">
      <w:pPr>
        <w:pStyle w:val="NormalWeb"/>
        <w:numPr>
          <w:ilvl w:val="0"/>
          <w:numId w:val="16"/>
        </w:numPr>
        <w:spacing w:before="0" w:beforeAutospacing="0" w:after="240" w:afterAutospacing="0"/>
        <w:textAlignment w:val="baseline"/>
        <w:rPr>
          <w:color w:val="000000"/>
        </w:rPr>
      </w:pPr>
      <w:r>
        <w:rPr>
          <w:color w:val="000000"/>
        </w:rPr>
        <w:t>Applying design thinking to solve problems in the Nigerian context.</w:t>
      </w:r>
    </w:p>
    <w:p w:rsidR="00835FA8" w:rsidRDefault="00835FA8" w:rsidP="00835FA8">
      <w:pPr>
        <w:pStyle w:val="NormalWeb"/>
        <w:spacing w:before="240" w:beforeAutospacing="0" w:after="240" w:afterAutospacing="0"/>
      </w:pPr>
      <w:r>
        <w:rPr>
          <w:b/>
          <w:bCs/>
          <w:color w:val="000000"/>
          <w:sz w:val="28"/>
          <w:szCs w:val="28"/>
        </w:rPr>
        <w:t>Agile and Lean Startup Methodologies</w:t>
      </w:r>
    </w:p>
    <w:p w:rsidR="00835FA8" w:rsidRDefault="00835FA8" w:rsidP="00835FA8">
      <w:pPr>
        <w:pStyle w:val="NormalWeb"/>
        <w:numPr>
          <w:ilvl w:val="0"/>
          <w:numId w:val="17"/>
        </w:numPr>
        <w:spacing w:before="240" w:beforeAutospacing="0" w:after="0" w:afterAutospacing="0"/>
        <w:textAlignment w:val="baseline"/>
        <w:rPr>
          <w:color w:val="000000"/>
        </w:rPr>
      </w:pPr>
      <w:r>
        <w:rPr>
          <w:color w:val="000000"/>
        </w:rPr>
        <w:t>Principles of agile development and lean startup.</w:t>
      </w:r>
    </w:p>
    <w:p w:rsidR="00835FA8" w:rsidRDefault="00835FA8" w:rsidP="00835FA8">
      <w:pPr>
        <w:pStyle w:val="NormalWeb"/>
        <w:numPr>
          <w:ilvl w:val="0"/>
          <w:numId w:val="17"/>
        </w:numPr>
        <w:spacing w:before="0" w:beforeAutospacing="0" w:after="0" w:afterAutospacing="0"/>
        <w:textAlignment w:val="baseline"/>
        <w:rPr>
          <w:color w:val="000000"/>
        </w:rPr>
      </w:pPr>
      <w:r>
        <w:rPr>
          <w:color w:val="000000"/>
        </w:rPr>
        <w:t>Building minimum viable products (MVPs).</w:t>
      </w:r>
    </w:p>
    <w:p w:rsidR="00835FA8" w:rsidRDefault="00835FA8" w:rsidP="00835FA8">
      <w:pPr>
        <w:pStyle w:val="NormalWeb"/>
        <w:numPr>
          <w:ilvl w:val="0"/>
          <w:numId w:val="17"/>
        </w:numPr>
        <w:spacing w:before="0" w:beforeAutospacing="0" w:after="0" w:afterAutospacing="0"/>
        <w:textAlignment w:val="baseline"/>
        <w:rPr>
          <w:color w:val="000000"/>
        </w:rPr>
      </w:pPr>
      <w:r>
        <w:rPr>
          <w:color w:val="000000"/>
        </w:rPr>
        <w:t>Iterative development and continuous improvement.</w:t>
      </w:r>
    </w:p>
    <w:p w:rsidR="00835FA8" w:rsidRDefault="00835FA8" w:rsidP="00835FA8">
      <w:pPr>
        <w:pStyle w:val="NormalWeb"/>
        <w:numPr>
          <w:ilvl w:val="0"/>
          <w:numId w:val="17"/>
        </w:numPr>
        <w:spacing w:before="0" w:beforeAutospacing="0" w:after="0" w:afterAutospacing="0"/>
        <w:textAlignment w:val="baseline"/>
        <w:rPr>
          <w:color w:val="000000"/>
        </w:rPr>
      </w:pPr>
      <w:r>
        <w:rPr>
          <w:color w:val="000000"/>
        </w:rPr>
        <w:t>Customer feedback and validation.</w:t>
      </w:r>
    </w:p>
    <w:p w:rsidR="00835FA8" w:rsidRDefault="00835FA8" w:rsidP="00835FA8">
      <w:pPr>
        <w:pStyle w:val="NormalWeb"/>
        <w:numPr>
          <w:ilvl w:val="0"/>
          <w:numId w:val="17"/>
        </w:numPr>
        <w:spacing w:before="0" w:beforeAutospacing="0" w:after="240" w:afterAutospacing="0"/>
        <w:textAlignment w:val="baseline"/>
        <w:rPr>
          <w:color w:val="000000"/>
        </w:rPr>
      </w:pPr>
      <w:r>
        <w:rPr>
          <w:color w:val="000000"/>
        </w:rPr>
        <w:t>Applying agile and lean startup to innovation projects in Nigeria.</w:t>
      </w:r>
    </w:p>
    <w:p w:rsidR="00835FA8" w:rsidRDefault="00835FA8" w:rsidP="00835FA8">
      <w:pPr>
        <w:pStyle w:val="NormalWeb"/>
        <w:spacing w:before="240" w:beforeAutospacing="0" w:after="240" w:afterAutospacing="0"/>
      </w:pPr>
      <w:r>
        <w:rPr>
          <w:b/>
          <w:bCs/>
          <w:color w:val="000000"/>
          <w:sz w:val="28"/>
          <w:szCs w:val="28"/>
        </w:rPr>
        <w:t>Data Analytics for Innovation</w:t>
      </w:r>
    </w:p>
    <w:p w:rsidR="00835FA8" w:rsidRDefault="00835FA8" w:rsidP="00835FA8">
      <w:pPr>
        <w:pStyle w:val="NormalWeb"/>
        <w:numPr>
          <w:ilvl w:val="0"/>
          <w:numId w:val="18"/>
        </w:numPr>
        <w:spacing w:before="240" w:beforeAutospacing="0" w:after="0" w:afterAutospacing="0"/>
        <w:textAlignment w:val="baseline"/>
        <w:rPr>
          <w:color w:val="000000"/>
        </w:rPr>
      </w:pPr>
      <w:r>
        <w:rPr>
          <w:color w:val="000000"/>
        </w:rPr>
        <w:t>Identifying innovation opportunities using data analytics.</w:t>
      </w:r>
    </w:p>
    <w:p w:rsidR="00835FA8" w:rsidRDefault="00835FA8" w:rsidP="00835FA8">
      <w:pPr>
        <w:pStyle w:val="NormalWeb"/>
        <w:numPr>
          <w:ilvl w:val="0"/>
          <w:numId w:val="18"/>
        </w:numPr>
        <w:spacing w:before="0" w:beforeAutospacing="0" w:after="0" w:afterAutospacing="0"/>
        <w:textAlignment w:val="baseline"/>
        <w:rPr>
          <w:color w:val="000000"/>
        </w:rPr>
      </w:pPr>
      <w:r>
        <w:rPr>
          <w:color w:val="000000"/>
        </w:rPr>
        <w:t>Data mining and machine learning for trend analysis and pattern recognition.</w:t>
      </w:r>
    </w:p>
    <w:p w:rsidR="00835FA8" w:rsidRDefault="00835FA8" w:rsidP="00835FA8">
      <w:pPr>
        <w:pStyle w:val="NormalWeb"/>
        <w:numPr>
          <w:ilvl w:val="0"/>
          <w:numId w:val="18"/>
        </w:numPr>
        <w:spacing w:before="0" w:beforeAutospacing="0" w:after="0" w:afterAutospacing="0"/>
        <w:textAlignment w:val="baseline"/>
        <w:rPr>
          <w:color w:val="000000"/>
        </w:rPr>
      </w:pPr>
      <w:r>
        <w:rPr>
          <w:color w:val="000000"/>
        </w:rPr>
        <w:t>Using data to validate innovation ideas and measure impact.</w:t>
      </w:r>
    </w:p>
    <w:p w:rsidR="00835FA8" w:rsidRDefault="00835FA8" w:rsidP="00835FA8">
      <w:pPr>
        <w:pStyle w:val="NormalWeb"/>
        <w:numPr>
          <w:ilvl w:val="0"/>
          <w:numId w:val="18"/>
        </w:numPr>
        <w:spacing w:before="0" w:beforeAutospacing="0" w:after="0" w:afterAutospacing="0"/>
        <w:textAlignment w:val="baseline"/>
        <w:rPr>
          <w:color w:val="000000"/>
        </w:rPr>
      </w:pPr>
      <w:r>
        <w:rPr>
          <w:color w:val="000000"/>
        </w:rPr>
        <w:t>Data-driven decision-making in the innovation process.</w:t>
      </w:r>
    </w:p>
    <w:p w:rsidR="00835FA8" w:rsidRDefault="00835FA8" w:rsidP="00835FA8">
      <w:pPr>
        <w:pStyle w:val="NormalWeb"/>
        <w:numPr>
          <w:ilvl w:val="0"/>
          <w:numId w:val="18"/>
        </w:numPr>
        <w:spacing w:before="0" w:beforeAutospacing="0" w:after="240" w:afterAutospacing="0"/>
        <w:textAlignment w:val="baseline"/>
        <w:rPr>
          <w:color w:val="000000"/>
        </w:rPr>
      </w:pPr>
      <w:r>
        <w:rPr>
          <w:color w:val="000000"/>
        </w:rPr>
        <w:t>Utilizing Nigerian-specific data sources for innovation projects.</w:t>
      </w:r>
    </w:p>
    <w:p w:rsidR="00835FA8" w:rsidRDefault="00835FA8" w:rsidP="00835FA8">
      <w:pPr>
        <w:pStyle w:val="NormalWeb"/>
        <w:spacing w:before="240" w:beforeAutospacing="0" w:after="240" w:afterAutospacing="0"/>
      </w:pPr>
      <w:r>
        <w:rPr>
          <w:b/>
          <w:bCs/>
          <w:color w:val="000000"/>
          <w:sz w:val="28"/>
          <w:szCs w:val="28"/>
        </w:rPr>
        <w:t>Innovation Tools and Platforms</w:t>
      </w:r>
    </w:p>
    <w:p w:rsidR="00835FA8" w:rsidRDefault="00835FA8" w:rsidP="00835FA8">
      <w:pPr>
        <w:pStyle w:val="NormalWeb"/>
        <w:numPr>
          <w:ilvl w:val="0"/>
          <w:numId w:val="19"/>
        </w:numPr>
        <w:spacing w:before="240" w:beforeAutospacing="0" w:after="0" w:afterAutospacing="0"/>
        <w:textAlignment w:val="baseline"/>
        <w:rPr>
          <w:color w:val="000000"/>
        </w:rPr>
      </w:pPr>
      <w:r>
        <w:rPr>
          <w:color w:val="000000"/>
        </w:rPr>
        <w:t>Introduction to innovation management platforms.</w:t>
      </w:r>
    </w:p>
    <w:p w:rsidR="00835FA8" w:rsidRDefault="00835FA8" w:rsidP="00835FA8">
      <w:pPr>
        <w:pStyle w:val="NormalWeb"/>
        <w:numPr>
          <w:ilvl w:val="0"/>
          <w:numId w:val="19"/>
        </w:numPr>
        <w:spacing w:before="0" w:beforeAutospacing="0" w:after="0" w:afterAutospacing="0"/>
        <w:textAlignment w:val="baseline"/>
        <w:rPr>
          <w:color w:val="000000"/>
        </w:rPr>
      </w:pPr>
      <w:r>
        <w:rPr>
          <w:color w:val="000000"/>
        </w:rPr>
        <w:t>Data visualization and storytelling tools (e.g., Tableau, Power BI).</w:t>
      </w:r>
    </w:p>
    <w:p w:rsidR="00835FA8" w:rsidRDefault="00835FA8" w:rsidP="00835FA8">
      <w:pPr>
        <w:pStyle w:val="NormalWeb"/>
        <w:numPr>
          <w:ilvl w:val="0"/>
          <w:numId w:val="19"/>
        </w:numPr>
        <w:spacing w:before="0" w:beforeAutospacing="0" w:after="0" w:afterAutospacing="0"/>
        <w:textAlignment w:val="baseline"/>
        <w:rPr>
          <w:color w:val="000000"/>
        </w:rPr>
      </w:pPr>
      <w:r>
        <w:rPr>
          <w:color w:val="000000"/>
        </w:rPr>
        <w:t xml:space="preserve">Prototyping and collaboration tools (e.g., </w:t>
      </w:r>
      <w:proofErr w:type="spellStart"/>
      <w:r>
        <w:rPr>
          <w:color w:val="000000"/>
        </w:rPr>
        <w:t>Figma</w:t>
      </w:r>
      <w:proofErr w:type="spellEnd"/>
      <w:r>
        <w:rPr>
          <w:color w:val="000000"/>
        </w:rPr>
        <w:t xml:space="preserve">, </w:t>
      </w:r>
      <w:proofErr w:type="spellStart"/>
      <w:r>
        <w:rPr>
          <w:color w:val="000000"/>
        </w:rPr>
        <w:t>Miro</w:t>
      </w:r>
      <w:proofErr w:type="spellEnd"/>
      <w:r>
        <w:rPr>
          <w:color w:val="000000"/>
        </w:rPr>
        <w:t>).</w:t>
      </w:r>
    </w:p>
    <w:p w:rsidR="00835FA8" w:rsidRDefault="00835FA8" w:rsidP="00835FA8">
      <w:pPr>
        <w:pStyle w:val="NormalWeb"/>
        <w:numPr>
          <w:ilvl w:val="0"/>
          <w:numId w:val="19"/>
        </w:numPr>
        <w:spacing w:before="0" w:beforeAutospacing="0" w:after="0" w:afterAutospacing="0"/>
        <w:textAlignment w:val="baseline"/>
        <w:rPr>
          <w:color w:val="000000"/>
        </w:rPr>
      </w:pPr>
      <w:r>
        <w:rPr>
          <w:color w:val="000000"/>
        </w:rPr>
        <w:t>Data analytics tools and platforms (e.g., Python, R, cloud-based analytics).</w:t>
      </w:r>
    </w:p>
    <w:p w:rsidR="00835FA8" w:rsidRDefault="00835FA8" w:rsidP="00835FA8">
      <w:pPr>
        <w:pStyle w:val="NormalWeb"/>
        <w:numPr>
          <w:ilvl w:val="0"/>
          <w:numId w:val="19"/>
        </w:numPr>
        <w:spacing w:before="0" w:beforeAutospacing="0" w:after="240" w:afterAutospacing="0"/>
        <w:textAlignment w:val="baseline"/>
        <w:rPr>
          <w:color w:val="000000"/>
        </w:rPr>
      </w:pPr>
      <w:r>
        <w:rPr>
          <w:color w:val="000000"/>
        </w:rPr>
        <w:t>Exploring and adapting tools to fit Nigerian infrastructure and accessibility.</w:t>
      </w:r>
    </w:p>
    <w:p w:rsidR="00835FA8" w:rsidRDefault="00835FA8" w:rsidP="00835FA8">
      <w:pPr>
        <w:pStyle w:val="NormalWeb"/>
        <w:spacing w:before="240" w:beforeAutospacing="0" w:after="240" w:afterAutospacing="0"/>
      </w:pPr>
      <w:r>
        <w:rPr>
          <w:b/>
          <w:bCs/>
          <w:color w:val="000000"/>
          <w:sz w:val="28"/>
          <w:szCs w:val="28"/>
        </w:rPr>
        <w:t>Building a Culture of Innovation</w:t>
      </w:r>
    </w:p>
    <w:p w:rsidR="00835FA8" w:rsidRDefault="00835FA8" w:rsidP="00835FA8">
      <w:pPr>
        <w:pStyle w:val="NormalWeb"/>
        <w:numPr>
          <w:ilvl w:val="0"/>
          <w:numId w:val="20"/>
        </w:numPr>
        <w:spacing w:before="240" w:beforeAutospacing="0" w:after="0" w:afterAutospacing="0"/>
        <w:textAlignment w:val="baseline"/>
        <w:rPr>
          <w:color w:val="000000"/>
        </w:rPr>
      </w:pPr>
      <w:r>
        <w:rPr>
          <w:color w:val="000000"/>
        </w:rPr>
        <w:t>Fostering creativity and collaboration within organizations.</w:t>
      </w:r>
    </w:p>
    <w:p w:rsidR="00835FA8" w:rsidRDefault="00835FA8" w:rsidP="00835FA8">
      <w:pPr>
        <w:pStyle w:val="NormalWeb"/>
        <w:numPr>
          <w:ilvl w:val="0"/>
          <w:numId w:val="20"/>
        </w:numPr>
        <w:spacing w:before="0" w:beforeAutospacing="0" w:after="0" w:afterAutospacing="0"/>
        <w:textAlignment w:val="baseline"/>
        <w:rPr>
          <w:color w:val="000000"/>
        </w:rPr>
      </w:pPr>
      <w:r>
        <w:rPr>
          <w:color w:val="000000"/>
        </w:rPr>
        <w:t>Creating an environment for experimentation and risk-taking.</w:t>
      </w:r>
    </w:p>
    <w:p w:rsidR="00835FA8" w:rsidRDefault="00835FA8" w:rsidP="00835FA8">
      <w:pPr>
        <w:pStyle w:val="NormalWeb"/>
        <w:numPr>
          <w:ilvl w:val="0"/>
          <w:numId w:val="20"/>
        </w:numPr>
        <w:spacing w:before="0" w:beforeAutospacing="0" w:after="0" w:afterAutospacing="0"/>
        <w:textAlignment w:val="baseline"/>
        <w:rPr>
          <w:color w:val="000000"/>
        </w:rPr>
      </w:pPr>
      <w:r>
        <w:rPr>
          <w:color w:val="000000"/>
        </w:rPr>
        <w:t>Managing innovation portfolios and measuring impact.</w:t>
      </w:r>
    </w:p>
    <w:p w:rsidR="00835FA8" w:rsidRDefault="00835FA8" w:rsidP="00835FA8">
      <w:pPr>
        <w:pStyle w:val="NormalWeb"/>
        <w:numPr>
          <w:ilvl w:val="0"/>
          <w:numId w:val="20"/>
        </w:numPr>
        <w:spacing w:before="0" w:beforeAutospacing="0" w:after="0" w:afterAutospacing="0"/>
        <w:textAlignment w:val="baseline"/>
        <w:rPr>
          <w:color w:val="000000"/>
        </w:rPr>
      </w:pPr>
      <w:r>
        <w:rPr>
          <w:color w:val="000000"/>
        </w:rPr>
        <w:t>Change management for innovation adoption.</w:t>
      </w:r>
    </w:p>
    <w:p w:rsidR="00835FA8" w:rsidRDefault="00835FA8" w:rsidP="00835FA8">
      <w:pPr>
        <w:pStyle w:val="NormalWeb"/>
        <w:numPr>
          <w:ilvl w:val="0"/>
          <w:numId w:val="20"/>
        </w:numPr>
        <w:spacing w:before="0" w:beforeAutospacing="0" w:after="240" w:afterAutospacing="0"/>
        <w:textAlignment w:val="baseline"/>
        <w:rPr>
          <w:color w:val="000000"/>
        </w:rPr>
      </w:pPr>
      <w:r>
        <w:rPr>
          <w:color w:val="000000"/>
        </w:rPr>
        <w:t>Building innovation capacity within Nigerian organizations.</w:t>
      </w:r>
    </w:p>
    <w:p w:rsidR="00835FA8" w:rsidRDefault="00835FA8" w:rsidP="00835FA8">
      <w:pPr>
        <w:pStyle w:val="NormalWeb"/>
        <w:spacing w:before="240" w:beforeAutospacing="0" w:after="240" w:afterAutospacing="0"/>
      </w:pPr>
      <w:r>
        <w:rPr>
          <w:b/>
          <w:bCs/>
          <w:color w:val="000000"/>
          <w:sz w:val="28"/>
          <w:szCs w:val="28"/>
        </w:rPr>
        <w:t>Data-Driven Innovation in Specific Sectors (Nigerian Focus)</w:t>
      </w:r>
    </w:p>
    <w:p w:rsidR="00835FA8" w:rsidRDefault="00835FA8" w:rsidP="00835FA8">
      <w:pPr>
        <w:pStyle w:val="NormalWeb"/>
        <w:numPr>
          <w:ilvl w:val="0"/>
          <w:numId w:val="21"/>
        </w:numPr>
        <w:spacing w:before="240" w:beforeAutospacing="0" w:after="0" w:afterAutospacing="0"/>
        <w:textAlignment w:val="baseline"/>
        <w:rPr>
          <w:color w:val="000000"/>
        </w:rPr>
      </w:pPr>
      <w:r>
        <w:rPr>
          <w:color w:val="000000"/>
        </w:rPr>
        <w:t>Applying data-driven innovation to address challenges in key sectors (e.g., agriculture, healthcare, education, finance).</w:t>
      </w:r>
    </w:p>
    <w:p w:rsidR="00835FA8" w:rsidRDefault="00835FA8" w:rsidP="00835FA8">
      <w:pPr>
        <w:pStyle w:val="NormalWeb"/>
        <w:numPr>
          <w:ilvl w:val="0"/>
          <w:numId w:val="21"/>
        </w:numPr>
        <w:spacing w:before="0" w:beforeAutospacing="0" w:after="0" w:afterAutospacing="0"/>
        <w:textAlignment w:val="baseline"/>
        <w:rPr>
          <w:color w:val="000000"/>
        </w:rPr>
      </w:pPr>
      <w:r>
        <w:rPr>
          <w:color w:val="000000"/>
        </w:rPr>
        <w:t>Case studies of successful data-driven innovation projects in Nigeria.</w:t>
      </w:r>
    </w:p>
    <w:p w:rsidR="00835FA8" w:rsidRDefault="00835FA8" w:rsidP="00835FA8">
      <w:pPr>
        <w:pStyle w:val="NormalWeb"/>
        <w:numPr>
          <w:ilvl w:val="0"/>
          <w:numId w:val="21"/>
        </w:numPr>
        <w:spacing w:before="0" w:beforeAutospacing="0" w:after="0" w:afterAutospacing="0"/>
        <w:textAlignment w:val="baseline"/>
        <w:rPr>
          <w:color w:val="000000"/>
        </w:rPr>
      </w:pPr>
      <w:r>
        <w:rPr>
          <w:color w:val="000000"/>
        </w:rPr>
        <w:t>Developing innovation strategies for specific sectors based on data analysis.</w:t>
      </w:r>
    </w:p>
    <w:p w:rsidR="00835FA8" w:rsidRDefault="00835FA8" w:rsidP="00835FA8">
      <w:pPr>
        <w:pStyle w:val="NormalWeb"/>
        <w:numPr>
          <w:ilvl w:val="0"/>
          <w:numId w:val="21"/>
        </w:numPr>
        <w:spacing w:before="0" w:beforeAutospacing="0" w:after="240" w:afterAutospacing="0"/>
        <w:textAlignment w:val="baseline"/>
        <w:rPr>
          <w:color w:val="000000"/>
        </w:rPr>
      </w:pPr>
      <w:r>
        <w:rPr>
          <w:color w:val="000000"/>
        </w:rPr>
        <w:t>Addressing sector-specific challenges with data-driven solutions.</w:t>
      </w:r>
    </w:p>
    <w:p w:rsidR="00835FA8" w:rsidRDefault="00835FA8" w:rsidP="00835FA8">
      <w:pPr>
        <w:pStyle w:val="NormalWeb"/>
        <w:spacing w:before="240" w:beforeAutospacing="0" w:after="240" w:afterAutospacing="0"/>
      </w:pPr>
      <w:r>
        <w:rPr>
          <w:b/>
          <w:bCs/>
          <w:color w:val="000000"/>
          <w:sz w:val="28"/>
          <w:szCs w:val="28"/>
        </w:rPr>
        <w:t>Data Governance and Ethical Considerations for Innovation</w:t>
      </w:r>
    </w:p>
    <w:p w:rsidR="00835FA8" w:rsidRDefault="00835FA8" w:rsidP="00835FA8">
      <w:pPr>
        <w:pStyle w:val="NormalWeb"/>
        <w:numPr>
          <w:ilvl w:val="0"/>
          <w:numId w:val="22"/>
        </w:numPr>
        <w:spacing w:before="240" w:beforeAutospacing="0" w:after="0" w:afterAutospacing="0"/>
        <w:textAlignment w:val="baseline"/>
        <w:rPr>
          <w:color w:val="000000"/>
        </w:rPr>
      </w:pPr>
      <w:r>
        <w:rPr>
          <w:color w:val="000000"/>
        </w:rPr>
        <w:t>Data privacy and security in innovation projects.</w:t>
      </w:r>
    </w:p>
    <w:p w:rsidR="00835FA8" w:rsidRDefault="00835FA8" w:rsidP="00835FA8">
      <w:pPr>
        <w:pStyle w:val="NormalWeb"/>
        <w:numPr>
          <w:ilvl w:val="0"/>
          <w:numId w:val="22"/>
        </w:numPr>
        <w:spacing w:before="0" w:beforeAutospacing="0" w:after="0" w:afterAutospacing="0"/>
        <w:textAlignment w:val="baseline"/>
        <w:rPr>
          <w:color w:val="000000"/>
        </w:rPr>
      </w:pPr>
      <w:r>
        <w:rPr>
          <w:color w:val="000000"/>
        </w:rPr>
        <w:t>Ethical implications of data-driven innovation.</w:t>
      </w:r>
    </w:p>
    <w:p w:rsidR="00835FA8" w:rsidRDefault="00835FA8" w:rsidP="00835FA8">
      <w:pPr>
        <w:pStyle w:val="NormalWeb"/>
        <w:numPr>
          <w:ilvl w:val="0"/>
          <w:numId w:val="22"/>
        </w:numPr>
        <w:spacing w:before="0" w:beforeAutospacing="0" w:after="0" w:afterAutospacing="0"/>
        <w:textAlignment w:val="baseline"/>
        <w:rPr>
          <w:color w:val="000000"/>
        </w:rPr>
      </w:pPr>
      <w:r>
        <w:rPr>
          <w:color w:val="000000"/>
        </w:rPr>
        <w:lastRenderedPageBreak/>
        <w:t>Legal and regulatory frameworks for data use in Nigeria (NDPR and others).</w:t>
      </w:r>
    </w:p>
    <w:p w:rsidR="00835FA8" w:rsidRDefault="00835FA8" w:rsidP="00835FA8">
      <w:pPr>
        <w:pStyle w:val="NormalWeb"/>
        <w:numPr>
          <w:ilvl w:val="0"/>
          <w:numId w:val="22"/>
        </w:numPr>
        <w:spacing w:before="0" w:beforeAutospacing="0" w:after="240" w:afterAutospacing="0"/>
        <w:textAlignment w:val="baseline"/>
        <w:rPr>
          <w:color w:val="000000"/>
        </w:rPr>
      </w:pPr>
      <w:r>
        <w:rPr>
          <w:color w:val="000000"/>
        </w:rPr>
        <w:t>Responsible innovation and social impact.</w:t>
      </w:r>
    </w:p>
    <w:p w:rsidR="00835FA8" w:rsidRDefault="00835FA8" w:rsidP="00835FA8">
      <w:pPr>
        <w:pStyle w:val="NormalWeb"/>
        <w:spacing w:before="240" w:beforeAutospacing="0" w:after="240" w:afterAutospacing="0"/>
      </w:pPr>
      <w:r>
        <w:rPr>
          <w:b/>
          <w:bCs/>
          <w:color w:val="000000"/>
          <w:sz w:val="32"/>
          <w:szCs w:val="32"/>
        </w:rPr>
        <w:t>Suggested Readings</w:t>
      </w:r>
    </w:p>
    <w:p w:rsidR="00835FA8" w:rsidRDefault="00835FA8" w:rsidP="00835FA8">
      <w:pPr>
        <w:pStyle w:val="NormalWeb"/>
        <w:spacing w:before="240" w:beforeAutospacing="0" w:after="240" w:afterAutospacing="0"/>
      </w:pPr>
      <w:proofErr w:type="gramStart"/>
      <w:r>
        <w:rPr>
          <w:b/>
          <w:bCs/>
          <w:color w:val="000000"/>
          <w:sz w:val="28"/>
          <w:szCs w:val="28"/>
        </w:rPr>
        <w:t>The Lean Startup</w:t>
      </w:r>
      <w:r>
        <w:rPr>
          <w:color w:val="000000"/>
          <w:sz w:val="32"/>
          <w:szCs w:val="32"/>
        </w:rPr>
        <w:t xml:space="preserve"> </w:t>
      </w:r>
      <w:r>
        <w:rPr>
          <w:color w:val="000000"/>
        </w:rPr>
        <w:t xml:space="preserve">by Eric </w:t>
      </w:r>
      <w:proofErr w:type="spellStart"/>
      <w:r>
        <w:rPr>
          <w:color w:val="000000"/>
        </w:rPr>
        <w:t>Ries</w:t>
      </w:r>
      <w:proofErr w:type="spellEnd"/>
      <w:r>
        <w:rPr>
          <w:color w:val="000000"/>
        </w:rPr>
        <w:t>.</w:t>
      </w:r>
      <w:proofErr w:type="gramEnd"/>
    </w:p>
    <w:p w:rsidR="00835FA8" w:rsidRDefault="00835FA8" w:rsidP="00835FA8">
      <w:pPr>
        <w:pStyle w:val="NormalWeb"/>
        <w:spacing w:before="240" w:beforeAutospacing="0" w:after="240" w:afterAutospacing="0"/>
      </w:pPr>
      <w:r>
        <w:rPr>
          <w:b/>
          <w:bCs/>
          <w:color w:val="000000"/>
          <w:sz w:val="28"/>
          <w:szCs w:val="28"/>
        </w:rPr>
        <w:t>Design Thinking:</w:t>
      </w:r>
      <w:r>
        <w:rPr>
          <w:b/>
          <w:bCs/>
          <w:color w:val="000000"/>
        </w:rPr>
        <w:t xml:space="preserve"> Integrating Innovation, Customer Experience, and Brand Value</w:t>
      </w:r>
      <w:r>
        <w:rPr>
          <w:color w:val="000000"/>
          <w:sz w:val="32"/>
          <w:szCs w:val="32"/>
        </w:rPr>
        <w:t xml:space="preserve"> </w:t>
      </w:r>
      <w:r>
        <w:rPr>
          <w:color w:val="000000"/>
        </w:rPr>
        <w:t>by Thomas Lockwood.</w:t>
      </w:r>
    </w:p>
    <w:p w:rsidR="00835FA8" w:rsidRDefault="00835FA8" w:rsidP="00835FA8">
      <w:pPr>
        <w:pStyle w:val="NormalWeb"/>
        <w:spacing w:before="240" w:beforeAutospacing="0" w:after="240" w:afterAutospacing="0"/>
      </w:pPr>
      <w:proofErr w:type="gramStart"/>
      <w:r>
        <w:rPr>
          <w:b/>
          <w:bCs/>
          <w:color w:val="000000"/>
          <w:sz w:val="28"/>
          <w:szCs w:val="28"/>
        </w:rPr>
        <w:t xml:space="preserve">Competing on Analytics: </w:t>
      </w:r>
      <w:r>
        <w:rPr>
          <w:b/>
          <w:bCs/>
          <w:color w:val="000000"/>
        </w:rPr>
        <w:t>The New Science of Winning</w:t>
      </w:r>
      <w:r>
        <w:rPr>
          <w:color w:val="000000"/>
        </w:rPr>
        <w:t xml:space="preserve"> by Thomas H. Davenport and Jeanne G. Harris.</w:t>
      </w:r>
      <w:proofErr w:type="gramEnd"/>
    </w:p>
    <w:p w:rsidR="00835FA8" w:rsidRDefault="00835FA8" w:rsidP="00835FA8">
      <w:pPr>
        <w:pStyle w:val="NormalWeb"/>
        <w:spacing w:before="240" w:beforeAutospacing="0" w:after="240" w:afterAutospacing="0"/>
      </w:pPr>
      <w:r>
        <w:rPr>
          <w:b/>
          <w:bCs/>
          <w:color w:val="000000"/>
        </w:rPr>
        <w:t>Relevant articles and reports on data-driven innovation and the Nigerian innovation ecosystem.</w:t>
      </w: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pStyle w:val="NormalWeb"/>
        <w:spacing w:before="0" w:beforeAutospacing="0" w:after="0" w:afterAutospacing="0"/>
        <w:jc w:val="center"/>
        <w:rPr>
          <w:b/>
          <w:bCs/>
          <w:color w:val="000000"/>
          <w:sz w:val="56"/>
          <w:szCs w:val="56"/>
        </w:rPr>
      </w:pPr>
      <w:r w:rsidRPr="00835FA8">
        <w:rPr>
          <w:b/>
          <w:bCs/>
          <w:color w:val="000000"/>
          <w:sz w:val="56"/>
          <w:szCs w:val="56"/>
        </w:rPr>
        <w:lastRenderedPageBreak/>
        <w:t>Intelligence Business Information System</w:t>
      </w:r>
    </w:p>
    <w:p w:rsidR="00835FA8" w:rsidRPr="00835FA8" w:rsidRDefault="00835FA8" w:rsidP="00835FA8">
      <w:pPr>
        <w:pStyle w:val="NormalWeb"/>
        <w:spacing w:before="0" w:beforeAutospacing="0" w:after="0" w:afterAutospacing="0"/>
        <w:jc w:val="center"/>
        <w:rPr>
          <w:sz w:val="56"/>
          <w:szCs w:val="56"/>
        </w:rPr>
      </w:pPr>
    </w:p>
    <w:p w:rsidR="00835FA8" w:rsidRDefault="00835FA8" w:rsidP="00835FA8">
      <w:pPr>
        <w:pStyle w:val="NormalWeb"/>
        <w:spacing w:before="240" w:beforeAutospacing="0" w:after="240" w:afterAutospacing="0"/>
      </w:pPr>
      <w:r>
        <w:rPr>
          <w:b/>
          <w:bCs/>
          <w:color w:val="000000"/>
          <w:sz w:val="32"/>
          <w:szCs w:val="32"/>
        </w:rPr>
        <w:t>Course Description</w:t>
      </w:r>
      <w:r>
        <w:rPr>
          <w:color w:val="000000"/>
          <w:sz w:val="32"/>
          <w:szCs w:val="32"/>
        </w:rPr>
        <w:t> </w:t>
      </w:r>
    </w:p>
    <w:p w:rsidR="00835FA8" w:rsidRDefault="00835FA8" w:rsidP="00835FA8">
      <w:pPr>
        <w:pStyle w:val="NormalWeb"/>
        <w:spacing w:before="240" w:beforeAutospacing="0" w:after="240" w:afterAutospacing="0"/>
      </w:pPr>
      <w:r>
        <w:rPr>
          <w:color w:val="000000"/>
        </w:rPr>
        <w:t>This course provides a comprehensive overview of Intelligence Business Information Systems (IBIS) and their application in enhancing organizational decision-making, particularly within the Nigerian business environment. Students will learn about the components of IBIS, including data warehousing, business intelligence tools, data mining, and knowledge management systems. The course emphasizes the practical application of IBIS to solve real-world business problems, improve performance, and gain a competitive advantage. The course will also address the specific challenges and opportunities of implementing IBIS in Nigeria.</w:t>
      </w:r>
    </w:p>
    <w:p w:rsidR="00835FA8" w:rsidRDefault="00835FA8" w:rsidP="00835FA8">
      <w:pPr>
        <w:pStyle w:val="NormalWeb"/>
        <w:spacing w:before="240" w:beforeAutospacing="0" w:after="240" w:afterAutospacing="0"/>
      </w:pPr>
      <w:r>
        <w:rPr>
          <w:b/>
          <w:bCs/>
          <w:color w:val="000000"/>
          <w:sz w:val="32"/>
          <w:szCs w:val="32"/>
        </w:rPr>
        <w:t>Learning Outcome</w:t>
      </w:r>
    </w:p>
    <w:p w:rsidR="00835FA8" w:rsidRDefault="00835FA8" w:rsidP="00835FA8">
      <w:pPr>
        <w:pStyle w:val="NormalWeb"/>
        <w:spacing w:before="240" w:beforeAutospacing="0" w:after="240" w:afterAutospacing="0"/>
      </w:pPr>
      <w:r>
        <w:rPr>
          <w:color w:val="000000"/>
          <w:sz w:val="32"/>
          <w:szCs w:val="32"/>
        </w:rPr>
        <w:t> </w:t>
      </w:r>
      <w:r>
        <w:rPr>
          <w:color w:val="000000"/>
        </w:rPr>
        <w:t>Upon successful completion of this course, students will be able to:</w:t>
      </w:r>
    </w:p>
    <w:p w:rsidR="00835FA8" w:rsidRDefault="00835FA8" w:rsidP="00835FA8">
      <w:pPr>
        <w:pStyle w:val="NormalWeb"/>
        <w:numPr>
          <w:ilvl w:val="0"/>
          <w:numId w:val="23"/>
        </w:numPr>
        <w:spacing w:before="240" w:beforeAutospacing="0" w:after="0" w:afterAutospacing="0"/>
        <w:textAlignment w:val="baseline"/>
        <w:rPr>
          <w:color w:val="000000"/>
        </w:rPr>
      </w:pPr>
      <w:r>
        <w:rPr>
          <w:color w:val="000000"/>
        </w:rPr>
        <w:t>Understand the concepts and principles of Intelligence Business Information Systems.</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Design and implement data warehousing solutions.</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Utilize business intelligence tools for data analysis and reporting.</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Apply data mining techniques to extract valuable insights from data.</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Develop and manage knowledge management systems.</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Understand the role of IBIS in strategic decision-making.</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Evaluate the effectiveness of IBIS implementations.</w:t>
      </w:r>
    </w:p>
    <w:p w:rsidR="00835FA8" w:rsidRDefault="00835FA8" w:rsidP="00835FA8">
      <w:pPr>
        <w:pStyle w:val="NormalWeb"/>
        <w:numPr>
          <w:ilvl w:val="0"/>
          <w:numId w:val="23"/>
        </w:numPr>
        <w:spacing w:before="0" w:beforeAutospacing="0" w:after="0" w:afterAutospacing="0"/>
        <w:textAlignment w:val="baseline"/>
        <w:rPr>
          <w:color w:val="000000"/>
        </w:rPr>
      </w:pPr>
      <w:r>
        <w:rPr>
          <w:color w:val="000000"/>
        </w:rPr>
        <w:t>Understand the challenges and opportunities of implementing IBIS in Nigeria.</w:t>
      </w:r>
    </w:p>
    <w:p w:rsidR="00835FA8" w:rsidRDefault="00835FA8" w:rsidP="00835FA8">
      <w:pPr>
        <w:pStyle w:val="NormalWeb"/>
        <w:numPr>
          <w:ilvl w:val="0"/>
          <w:numId w:val="23"/>
        </w:numPr>
        <w:spacing w:before="0" w:beforeAutospacing="0" w:after="240" w:afterAutospacing="0"/>
        <w:textAlignment w:val="baseline"/>
        <w:rPr>
          <w:color w:val="000000"/>
        </w:rPr>
      </w:pPr>
      <w:r>
        <w:rPr>
          <w:color w:val="000000"/>
        </w:rPr>
        <w:t>Apply IBIS concepts and tools to solve real-world problems relevant to the Nigerian context.</w:t>
      </w:r>
    </w:p>
    <w:p w:rsidR="00835FA8" w:rsidRDefault="00835FA8" w:rsidP="00835FA8">
      <w:pPr>
        <w:pStyle w:val="NormalWeb"/>
        <w:spacing w:before="240" w:beforeAutospacing="0" w:after="240" w:afterAutospacing="0"/>
      </w:pPr>
      <w:r>
        <w:rPr>
          <w:b/>
          <w:bCs/>
          <w:color w:val="000000"/>
          <w:sz w:val="32"/>
          <w:szCs w:val="32"/>
        </w:rPr>
        <w:t>Course Content</w:t>
      </w:r>
    </w:p>
    <w:p w:rsidR="00835FA8" w:rsidRDefault="00835FA8" w:rsidP="00835FA8">
      <w:pPr>
        <w:pStyle w:val="NormalWeb"/>
        <w:spacing w:before="240" w:beforeAutospacing="0" w:after="240" w:afterAutospacing="0"/>
      </w:pPr>
      <w:r>
        <w:rPr>
          <w:b/>
          <w:bCs/>
          <w:color w:val="000000"/>
          <w:sz w:val="28"/>
          <w:szCs w:val="28"/>
        </w:rPr>
        <w:t>Introduction to Intelligence Business Information Systems</w:t>
      </w:r>
    </w:p>
    <w:p w:rsidR="00835FA8" w:rsidRDefault="00835FA8" w:rsidP="00835FA8">
      <w:pPr>
        <w:pStyle w:val="NormalWeb"/>
        <w:numPr>
          <w:ilvl w:val="0"/>
          <w:numId w:val="24"/>
        </w:numPr>
        <w:spacing w:before="240" w:beforeAutospacing="0" w:after="0" w:afterAutospacing="0"/>
        <w:textAlignment w:val="baseline"/>
        <w:rPr>
          <w:color w:val="000000"/>
        </w:rPr>
      </w:pPr>
      <w:r>
        <w:rPr>
          <w:color w:val="000000"/>
        </w:rPr>
        <w:t>Defining IBIS and its components.</w:t>
      </w:r>
    </w:p>
    <w:p w:rsidR="00835FA8" w:rsidRDefault="00835FA8" w:rsidP="00835FA8">
      <w:pPr>
        <w:pStyle w:val="NormalWeb"/>
        <w:numPr>
          <w:ilvl w:val="0"/>
          <w:numId w:val="24"/>
        </w:numPr>
        <w:spacing w:before="0" w:beforeAutospacing="0" w:after="0" w:afterAutospacing="0"/>
        <w:textAlignment w:val="baseline"/>
        <w:rPr>
          <w:color w:val="000000"/>
        </w:rPr>
      </w:pPr>
      <w:r>
        <w:rPr>
          <w:color w:val="000000"/>
        </w:rPr>
        <w:t>The evolution of IBIS and its role in modern organizations.</w:t>
      </w:r>
    </w:p>
    <w:p w:rsidR="00835FA8" w:rsidRDefault="00835FA8" w:rsidP="00835FA8">
      <w:pPr>
        <w:pStyle w:val="NormalWeb"/>
        <w:numPr>
          <w:ilvl w:val="0"/>
          <w:numId w:val="24"/>
        </w:numPr>
        <w:spacing w:before="0" w:beforeAutospacing="0" w:after="0" w:afterAutospacing="0"/>
        <w:textAlignment w:val="baseline"/>
        <w:rPr>
          <w:color w:val="000000"/>
        </w:rPr>
      </w:pPr>
      <w:r>
        <w:rPr>
          <w:color w:val="000000"/>
        </w:rPr>
        <w:t>The benefits of implementing IBIS.</w:t>
      </w:r>
    </w:p>
    <w:p w:rsidR="00835FA8" w:rsidRDefault="00835FA8" w:rsidP="00835FA8">
      <w:pPr>
        <w:pStyle w:val="NormalWeb"/>
        <w:numPr>
          <w:ilvl w:val="0"/>
          <w:numId w:val="24"/>
        </w:numPr>
        <w:spacing w:before="0" w:beforeAutospacing="0" w:after="0" w:afterAutospacing="0"/>
        <w:textAlignment w:val="baseline"/>
        <w:rPr>
          <w:color w:val="000000"/>
        </w:rPr>
      </w:pPr>
      <w:r>
        <w:rPr>
          <w:color w:val="000000"/>
        </w:rPr>
        <w:t>The IBIS architecture: Data sources, data warehouse, business intelligence tools, knowledge management.</w:t>
      </w:r>
    </w:p>
    <w:p w:rsidR="00835FA8" w:rsidRDefault="00835FA8" w:rsidP="00835FA8">
      <w:pPr>
        <w:pStyle w:val="NormalWeb"/>
        <w:numPr>
          <w:ilvl w:val="0"/>
          <w:numId w:val="24"/>
        </w:numPr>
        <w:spacing w:before="0" w:beforeAutospacing="0" w:after="240" w:afterAutospacing="0"/>
        <w:textAlignment w:val="baseline"/>
        <w:rPr>
          <w:color w:val="000000"/>
        </w:rPr>
      </w:pPr>
      <w:r>
        <w:rPr>
          <w:color w:val="000000"/>
        </w:rPr>
        <w:t>The Nigerian business environment and the need for effective IBIS.</w:t>
      </w:r>
    </w:p>
    <w:p w:rsidR="00835FA8" w:rsidRDefault="00835FA8" w:rsidP="00835FA8">
      <w:pPr>
        <w:pStyle w:val="NormalWeb"/>
        <w:spacing w:before="240" w:beforeAutospacing="0" w:after="240" w:afterAutospacing="0"/>
      </w:pPr>
      <w:r>
        <w:rPr>
          <w:b/>
          <w:bCs/>
          <w:color w:val="000000"/>
          <w:sz w:val="32"/>
          <w:szCs w:val="32"/>
        </w:rPr>
        <w:t> </w:t>
      </w:r>
      <w:r>
        <w:rPr>
          <w:b/>
          <w:bCs/>
          <w:color w:val="000000"/>
          <w:sz w:val="28"/>
          <w:szCs w:val="28"/>
        </w:rPr>
        <w:t>Data Warehousing and Data Management</w:t>
      </w:r>
    </w:p>
    <w:p w:rsidR="00835FA8" w:rsidRDefault="00835FA8" w:rsidP="00835FA8">
      <w:pPr>
        <w:pStyle w:val="NormalWeb"/>
        <w:numPr>
          <w:ilvl w:val="0"/>
          <w:numId w:val="25"/>
        </w:numPr>
        <w:spacing w:before="240" w:beforeAutospacing="0" w:after="0" w:afterAutospacing="0"/>
        <w:textAlignment w:val="baseline"/>
        <w:rPr>
          <w:color w:val="000000"/>
        </w:rPr>
      </w:pPr>
      <w:r>
        <w:rPr>
          <w:color w:val="000000"/>
        </w:rPr>
        <w:lastRenderedPageBreak/>
        <w:t>Data warehousing concepts: OLTP vs. OLAP, data marts, data lakes.</w:t>
      </w:r>
    </w:p>
    <w:p w:rsidR="00835FA8" w:rsidRDefault="00835FA8" w:rsidP="00835FA8">
      <w:pPr>
        <w:pStyle w:val="NormalWeb"/>
        <w:numPr>
          <w:ilvl w:val="0"/>
          <w:numId w:val="25"/>
        </w:numPr>
        <w:spacing w:before="0" w:beforeAutospacing="0" w:after="0" w:afterAutospacing="0"/>
        <w:textAlignment w:val="baseline"/>
        <w:rPr>
          <w:color w:val="000000"/>
        </w:rPr>
      </w:pPr>
      <w:r>
        <w:rPr>
          <w:color w:val="000000"/>
        </w:rPr>
        <w:t>Data modeling for data warehousing: Star schema, snowflake schema.</w:t>
      </w:r>
    </w:p>
    <w:p w:rsidR="00835FA8" w:rsidRDefault="00835FA8" w:rsidP="00835FA8">
      <w:pPr>
        <w:pStyle w:val="NormalWeb"/>
        <w:numPr>
          <w:ilvl w:val="0"/>
          <w:numId w:val="25"/>
        </w:numPr>
        <w:spacing w:before="0" w:beforeAutospacing="0" w:after="0" w:afterAutospacing="0"/>
        <w:textAlignment w:val="baseline"/>
        <w:rPr>
          <w:color w:val="000000"/>
        </w:rPr>
      </w:pPr>
      <w:r>
        <w:rPr>
          <w:color w:val="000000"/>
        </w:rPr>
        <w:t xml:space="preserve">ETL (Extract, Transform, </w:t>
      </w:r>
      <w:proofErr w:type="gramStart"/>
      <w:r>
        <w:rPr>
          <w:color w:val="000000"/>
        </w:rPr>
        <w:t>Load</w:t>
      </w:r>
      <w:proofErr w:type="gramEnd"/>
      <w:r>
        <w:rPr>
          <w:color w:val="000000"/>
        </w:rPr>
        <w:t>) processes.</w:t>
      </w:r>
    </w:p>
    <w:p w:rsidR="00835FA8" w:rsidRDefault="00835FA8" w:rsidP="00835FA8">
      <w:pPr>
        <w:pStyle w:val="NormalWeb"/>
        <w:numPr>
          <w:ilvl w:val="0"/>
          <w:numId w:val="25"/>
        </w:numPr>
        <w:spacing w:before="0" w:beforeAutospacing="0" w:after="0" w:afterAutospacing="0"/>
        <w:textAlignment w:val="baseline"/>
        <w:rPr>
          <w:color w:val="000000"/>
        </w:rPr>
      </w:pPr>
      <w:r>
        <w:rPr>
          <w:color w:val="000000"/>
        </w:rPr>
        <w:t>Data quality management and data governance.</w:t>
      </w:r>
    </w:p>
    <w:p w:rsidR="00835FA8" w:rsidRDefault="00835FA8" w:rsidP="00835FA8">
      <w:pPr>
        <w:pStyle w:val="NormalWeb"/>
        <w:numPr>
          <w:ilvl w:val="0"/>
          <w:numId w:val="25"/>
        </w:numPr>
        <w:spacing w:before="0" w:beforeAutospacing="0" w:after="240" w:afterAutospacing="0"/>
        <w:textAlignment w:val="baseline"/>
        <w:rPr>
          <w:color w:val="000000"/>
        </w:rPr>
      </w:pPr>
      <w:r>
        <w:rPr>
          <w:color w:val="000000"/>
        </w:rPr>
        <w:t>Data storage and retrieval in the Nigerian context (infrastructure limitations).</w:t>
      </w:r>
    </w:p>
    <w:p w:rsidR="00835FA8" w:rsidRDefault="00835FA8" w:rsidP="00835FA8">
      <w:pPr>
        <w:pStyle w:val="NormalWeb"/>
        <w:spacing w:before="240" w:beforeAutospacing="0" w:after="240" w:afterAutospacing="0"/>
      </w:pPr>
      <w:r>
        <w:rPr>
          <w:b/>
          <w:bCs/>
          <w:color w:val="000000"/>
          <w:sz w:val="28"/>
          <w:szCs w:val="28"/>
        </w:rPr>
        <w:t>Business Intelligence Tools and Techniques</w:t>
      </w:r>
    </w:p>
    <w:p w:rsidR="00835FA8" w:rsidRDefault="00835FA8" w:rsidP="00835FA8">
      <w:pPr>
        <w:pStyle w:val="NormalWeb"/>
        <w:numPr>
          <w:ilvl w:val="0"/>
          <w:numId w:val="26"/>
        </w:numPr>
        <w:spacing w:before="240" w:beforeAutospacing="0" w:after="0" w:afterAutospacing="0"/>
        <w:textAlignment w:val="baseline"/>
        <w:rPr>
          <w:color w:val="000000"/>
        </w:rPr>
      </w:pPr>
      <w:r>
        <w:rPr>
          <w:color w:val="000000"/>
        </w:rPr>
        <w:t xml:space="preserve">Introduction to business intelligence tools (e.g., Tableau, Power BI, </w:t>
      </w:r>
      <w:proofErr w:type="spellStart"/>
      <w:r>
        <w:rPr>
          <w:color w:val="000000"/>
        </w:rPr>
        <w:t>QlikView</w:t>
      </w:r>
      <w:proofErr w:type="spellEnd"/>
      <w:r>
        <w:rPr>
          <w:color w:val="000000"/>
        </w:rPr>
        <w:t>).</w:t>
      </w:r>
    </w:p>
    <w:p w:rsidR="00835FA8" w:rsidRDefault="00835FA8" w:rsidP="00835FA8">
      <w:pPr>
        <w:pStyle w:val="NormalWeb"/>
        <w:numPr>
          <w:ilvl w:val="0"/>
          <w:numId w:val="26"/>
        </w:numPr>
        <w:spacing w:before="0" w:beforeAutospacing="0" w:after="0" w:afterAutospacing="0"/>
        <w:textAlignment w:val="baseline"/>
        <w:rPr>
          <w:color w:val="000000"/>
        </w:rPr>
      </w:pPr>
      <w:r>
        <w:rPr>
          <w:color w:val="000000"/>
        </w:rPr>
        <w:t>Data visualization and reporting.</w:t>
      </w:r>
    </w:p>
    <w:p w:rsidR="00835FA8" w:rsidRDefault="00835FA8" w:rsidP="00835FA8">
      <w:pPr>
        <w:pStyle w:val="NormalWeb"/>
        <w:numPr>
          <w:ilvl w:val="0"/>
          <w:numId w:val="26"/>
        </w:numPr>
        <w:spacing w:before="0" w:beforeAutospacing="0" w:after="0" w:afterAutospacing="0"/>
        <w:textAlignment w:val="baseline"/>
        <w:rPr>
          <w:color w:val="000000"/>
        </w:rPr>
      </w:pPr>
      <w:r>
        <w:rPr>
          <w:color w:val="000000"/>
        </w:rPr>
        <w:t>Online Analytical Processing (OLAP) techniques.</w:t>
      </w:r>
    </w:p>
    <w:p w:rsidR="00835FA8" w:rsidRDefault="00835FA8" w:rsidP="00835FA8">
      <w:pPr>
        <w:pStyle w:val="NormalWeb"/>
        <w:numPr>
          <w:ilvl w:val="0"/>
          <w:numId w:val="26"/>
        </w:numPr>
        <w:spacing w:before="0" w:beforeAutospacing="0" w:after="0" w:afterAutospacing="0"/>
        <w:textAlignment w:val="baseline"/>
        <w:rPr>
          <w:color w:val="000000"/>
        </w:rPr>
      </w:pPr>
      <w:r>
        <w:rPr>
          <w:color w:val="000000"/>
        </w:rPr>
        <w:t>Dashboards and scorecards.</w:t>
      </w:r>
    </w:p>
    <w:p w:rsidR="00835FA8" w:rsidRDefault="00835FA8" w:rsidP="00835FA8">
      <w:pPr>
        <w:pStyle w:val="NormalWeb"/>
        <w:numPr>
          <w:ilvl w:val="0"/>
          <w:numId w:val="26"/>
        </w:numPr>
        <w:spacing w:before="0" w:beforeAutospacing="0" w:after="240" w:afterAutospacing="0"/>
        <w:textAlignment w:val="baseline"/>
        <w:rPr>
          <w:color w:val="000000"/>
        </w:rPr>
      </w:pPr>
      <w:r>
        <w:rPr>
          <w:color w:val="000000"/>
        </w:rPr>
        <w:t>Using BI tools for decision-making in Nigerian businesses.</w:t>
      </w:r>
    </w:p>
    <w:p w:rsidR="00835FA8" w:rsidRDefault="00835FA8" w:rsidP="00835FA8">
      <w:pPr>
        <w:pStyle w:val="NormalWeb"/>
        <w:spacing w:before="240" w:beforeAutospacing="0" w:after="240" w:afterAutospacing="0"/>
      </w:pPr>
      <w:r>
        <w:rPr>
          <w:b/>
          <w:bCs/>
          <w:color w:val="000000"/>
          <w:sz w:val="28"/>
          <w:szCs w:val="28"/>
        </w:rPr>
        <w:t>Data Mining and Knowledge Discovery</w:t>
      </w:r>
    </w:p>
    <w:p w:rsidR="00835FA8" w:rsidRDefault="00835FA8" w:rsidP="00835FA8">
      <w:pPr>
        <w:pStyle w:val="NormalWeb"/>
        <w:numPr>
          <w:ilvl w:val="0"/>
          <w:numId w:val="27"/>
        </w:numPr>
        <w:spacing w:before="240" w:beforeAutospacing="0" w:after="0" w:afterAutospacing="0"/>
        <w:textAlignment w:val="baseline"/>
        <w:rPr>
          <w:color w:val="000000"/>
        </w:rPr>
      </w:pPr>
      <w:r>
        <w:rPr>
          <w:color w:val="000000"/>
        </w:rPr>
        <w:t>Data mining techniques: Classification, clustering, association rule mining, regression.</w:t>
      </w:r>
    </w:p>
    <w:p w:rsidR="00835FA8" w:rsidRDefault="00835FA8" w:rsidP="00835FA8">
      <w:pPr>
        <w:pStyle w:val="NormalWeb"/>
        <w:numPr>
          <w:ilvl w:val="0"/>
          <w:numId w:val="27"/>
        </w:numPr>
        <w:spacing w:before="0" w:beforeAutospacing="0" w:after="0" w:afterAutospacing="0"/>
        <w:textAlignment w:val="baseline"/>
        <w:rPr>
          <w:color w:val="000000"/>
        </w:rPr>
      </w:pPr>
      <w:r>
        <w:rPr>
          <w:color w:val="000000"/>
        </w:rPr>
        <w:t>Data mining tools and algorithms.</w:t>
      </w:r>
    </w:p>
    <w:p w:rsidR="00835FA8" w:rsidRDefault="00835FA8" w:rsidP="00835FA8">
      <w:pPr>
        <w:pStyle w:val="NormalWeb"/>
        <w:numPr>
          <w:ilvl w:val="0"/>
          <w:numId w:val="27"/>
        </w:numPr>
        <w:spacing w:before="0" w:beforeAutospacing="0" w:after="0" w:afterAutospacing="0"/>
        <w:textAlignment w:val="baseline"/>
        <w:rPr>
          <w:color w:val="000000"/>
        </w:rPr>
      </w:pPr>
      <w:r>
        <w:rPr>
          <w:color w:val="000000"/>
        </w:rPr>
        <w:t>Knowledge discovery process.</w:t>
      </w:r>
    </w:p>
    <w:p w:rsidR="00835FA8" w:rsidRDefault="00835FA8" w:rsidP="00835FA8">
      <w:pPr>
        <w:pStyle w:val="NormalWeb"/>
        <w:numPr>
          <w:ilvl w:val="0"/>
          <w:numId w:val="27"/>
        </w:numPr>
        <w:spacing w:before="0" w:beforeAutospacing="0" w:after="240" w:afterAutospacing="0"/>
        <w:textAlignment w:val="baseline"/>
        <w:rPr>
          <w:color w:val="000000"/>
        </w:rPr>
      </w:pPr>
      <w:r>
        <w:rPr>
          <w:color w:val="000000"/>
        </w:rPr>
        <w:t>Applying data mining to identify trends and patterns in Nigerian markets.</w:t>
      </w:r>
    </w:p>
    <w:p w:rsidR="00835FA8" w:rsidRDefault="00835FA8" w:rsidP="00835FA8">
      <w:pPr>
        <w:pStyle w:val="NormalWeb"/>
        <w:spacing w:before="240" w:beforeAutospacing="0" w:after="240" w:afterAutospacing="0"/>
      </w:pPr>
      <w:r>
        <w:rPr>
          <w:b/>
          <w:bCs/>
          <w:color w:val="000000"/>
          <w:sz w:val="28"/>
          <w:szCs w:val="28"/>
        </w:rPr>
        <w:t>Knowledge Management Systems</w:t>
      </w:r>
    </w:p>
    <w:p w:rsidR="00835FA8" w:rsidRDefault="00835FA8" w:rsidP="00835FA8">
      <w:pPr>
        <w:pStyle w:val="NormalWeb"/>
        <w:numPr>
          <w:ilvl w:val="0"/>
          <w:numId w:val="28"/>
        </w:numPr>
        <w:spacing w:before="240" w:beforeAutospacing="0" w:after="0" w:afterAutospacing="0"/>
        <w:textAlignment w:val="baseline"/>
        <w:rPr>
          <w:color w:val="000000"/>
        </w:rPr>
      </w:pPr>
      <w:r>
        <w:rPr>
          <w:color w:val="000000"/>
        </w:rPr>
        <w:t>Knowledge management concepts and principles.</w:t>
      </w:r>
    </w:p>
    <w:p w:rsidR="00835FA8" w:rsidRDefault="00835FA8" w:rsidP="00835FA8">
      <w:pPr>
        <w:pStyle w:val="NormalWeb"/>
        <w:numPr>
          <w:ilvl w:val="0"/>
          <w:numId w:val="28"/>
        </w:numPr>
        <w:spacing w:before="0" w:beforeAutospacing="0" w:after="0" w:afterAutospacing="0"/>
        <w:textAlignment w:val="baseline"/>
        <w:rPr>
          <w:color w:val="000000"/>
        </w:rPr>
      </w:pPr>
      <w:r>
        <w:rPr>
          <w:color w:val="000000"/>
        </w:rPr>
        <w:t>Types of knowledge management systems.</w:t>
      </w:r>
    </w:p>
    <w:p w:rsidR="00835FA8" w:rsidRDefault="00835FA8" w:rsidP="00835FA8">
      <w:pPr>
        <w:pStyle w:val="NormalWeb"/>
        <w:numPr>
          <w:ilvl w:val="0"/>
          <w:numId w:val="28"/>
        </w:numPr>
        <w:spacing w:before="0" w:beforeAutospacing="0" w:after="0" w:afterAutospacing="0"/>
        <w:textAlignment w:val="baseline"/>
        <w:rPr>
          <w:color w:val="000000"/>
        </w:rPr>
      </w:pPr>
      <w:r>
        <w:rPr>
          <w:color w:val="000000"/>
        </w:rPr>
        <w:t>Building and managing knowledge repositories.</w:t>
      </w:r>
    </w:p>
    <w:p w:rsidR="00835FA8" w:rsidRDefault="00835FA8" w:rsidP="00835FA8">
      <w:pPr>
        <w:pStyle w:val="NormalWeb"/>
        <w:numPr>
          <w:ilvl w:val="0"/>
          <w:numId w:val="28"/>
        </w:numPr>
        <w:spacing w:before="0" w:beforeAutospacing="0" w:after="0" w:afterAutospacing="0"/>
        <w:textAlignment w:val="baseline"/>
        <w:rPr>
          <w:color w:val="000000"/>
        </w:rPr>
      </w:pPr>
      <w:r>
        <w:rPr>
          <w:color w:val="000000"/>
        </w:rPr>
        <w:t>Knowledge sharing and collaboration.</w:t>
      </w:r>
    </w:p>
    <w:p w:rsidR="00835FA8" w:rsidRDefault="00835FA8" w:rsidP="00835FA8">
      <w:pPr>
        <w:pStyle w:val="NormalWeb"/>
        <w:numPr>
          <w:ilvl w:val="0"/>
          <w:numId w:val="28"/>
        </w:numPr>
        <w:spacing w:before="0" w:beforeAutospacing="0" w:after="240" w:afterAutospacing="0"/>
        <w:textAlignment w:val="baseline"/>
        <w:rPr>
          <w:color w:val="000000"/>
        </w:rPr>
      </w:pPr>
      <w:r>
        <w:rPr>
          <w:color w:val="000000"/>
        </w:rPr>
        <w:t>Utilizing knowledge management to improve decision-making in Nigerian organizations.</w:t>
      </w:r>
    </w:p>
    <w:p w:rsidR="00835FA8" w:rsidRDefault="00835FA8" w:rsidP="00835FA8">
      <w:pPr>
        <w:pStyle w:val="NormalWeb"/>
        <w:spacing w:before="240" w:beforeAutospacing="0" w:after="240" w:afterAutospacing="0"/>
      </w:pPr>
      <w:r>
        <w:rPr>
          <w:b/>
          <w:bCs/>
          <w:color w:val="000000"/>
          <w:sz w:val="28"/>
          <w:szCs w:val="28"/>
        </w:rPr>
        <w:t>IBIS for Strategic Decision-Making</w:t>
      </w:r>
    </w:p>
    <w:p w:rsidR="00835FA8" w:rsidRDefault="00835FA8" w:rsidP="00835FA8">
      <w:pPr>
        <w:pStyle w:val="NormalWeb"/>
        <w:numPr>
          <w:ilvl w:val="0"/>
          <w:numId w:val="29"/>
        </w:numPr>
        <w:spacing w:before="240" w:beforeAutospacing="0" w:after="0" w:afterAutospacing="0"/>
        <w:textAlignment w:val="baseline"/>
        <w:rPr>
          <w:color w:val="000000"/>
        </w:rPr>
      </w:pPr>
      <w:r>
        <w:rPr>
          <w:color w:val="000000"/>
        </w:rPr>
        <w:t>Using IBIS to support strategic planning and implementation.</w:t>
      </w:r>
    </w:p>
    <w:p w:rsidR="00835FA8" w:rsidRDefault="00835FA8" w:rsidP="00835FA8">
      <w:pPr>
        <w:pStyle w:val="NormalWeb"/>
        <w:numPr>
          <w:ilvl w:val="0"/>
          <w:numId w:val="29"/>
        </w:numPr>
        <w:spacing w:before="0" w:beforeAutospacing="0" w:after="0" w:afterAutospacing="0"/>
        <w:textAlignment w:val="baseline"/>
        <w:rPr>
          <w:color w:val="000000"/>
        </w:rPr>
      </w:pPr>
      <w:r>
        <w:rPr>
          <w:color w:val="000000"/>
        </w:rPr>
        <w:t>Performance measurement and management with IBIS.</w:t>
      </w:r>
    </w:p>
    <w:p w:rsidR="00835FA8" w:rsidRDefault="00835FA8" w:rsidP="00835FA8">
      <w:pPr>
        <w:pStyle w:val="NormalWeb"/>
        <w:numPr>
          <w:ilvl w:val="0"/>
          <w:numId w:val="29"/>
        </w:numPr>
        <w:spacing w:before="0" w:beforeAutospacing="0" w:after="0" w:afterAutospacing="0"/>
        <w:textAlignment w:val="baseline"/>
        <w:rPr>
          <w:color w:val="000000"/>
        </w:rPr>
      </w:pPr>
      <w:r>
        <w:rPr>
          <w:color w:val="000000"/>
        </w:rPr>
        <w:t>Competitive intelligence and market analysis using IBIS.</w:t>
      </w:r>
    </w:p>
    <w:p w:rsidR="00835FA8" w:rsidRDefault="00835FA8" w:rsidP="00835FA8">
      <w:pPr>
        <w:pStyle w:val="NormalWeb"/>
        <w:numPr>
          <w:ilvl w:val="0"/>
          <w:numId w:val="29"/>
        </w:numPr>
        <w:spacing w:before="0" w:beforeAutospacing="0" w:after="0" w:afterAutospacing="0"/>
        <w:textAlignment w:val="baseline"/>
        <w:rPr>
          <w:color w:val="000000"/>
        </w:rPr>
      </w:pPr>
      <w:r>
        <w:rPr>
          <w:color w:val="000000"/>
        </w:rPr>
        <w:t>IBIS for risk management and fraud detection.</w:t>
      </w:r>
    </w:p>
    <w:p w:rsidR="00835FA8" w:rsidRDefault="00835FA8" w:rsidP="00835FA8">
      <w:pPr>
        <w:pStyle w:val="NormalWeb"/>
        <w:numPr>
          <w:ilvl w:val="0"/>
          <w:numId w:val="29"/>
        </w:numPr>
        <w:spacing w:before="0" w:beforeAutospacing="0" w:after="240" w:afterAutospacing="0"/>
        <w:textAlignment w:val="baseline"/>
        <w:rPr>
          <w:color w:val="000000"/>
        </w:rPr>
      </w:pPr>
      <w:r>
        <w:rPr>
          <w:color w:val="000000"/>
        </w:rPr>
        <w:t>IBIS for specific sectors in Nigeria (e.g., finance, agriculture, healthcare).</w:t>
      </w:r>
    </w:p>
    <w:p w:rsidR="00835FA8" w:rsidRDefault="00835FA8" w:rsidP="00835FA8">
      <w:pPr>
        <w:pStyle w:val="NormalWeb"/>
        <w:spacing w:before="240" w:beforeAutospacing="0" w:after="240" w:afterAutospacing="0"/>
      </w:pPr>
      <w:r>
        <w:rPr>
          <w:b/>
          <w:bCs/>
          <w:color w:val="000000"/>
          <w:sz w:val="28"/>
          <w:szCs w:val="28"/>
        </w:rPr>
        <w:t>Implementation and Evaluation of IBIS</w:t>
      </w:r>
    </w:p>
    <w:p w:rsidR="00835FA8" w:rsidRDefault="00835FA8" w:rsidP="00835FA8">
      <w:pPr>
        <w:pStyle w:val="NormalWeb"/>
        <w:numPr>
          <w:ilvl w:val="0"/>
          <w:numId w:val="30"/>
        </w:numPr>
        <w:spacing w:before="240" w:beforeAutospacing="0" w:after="0" w:afterAutospacing="0"/>
        <w:textAlignment w:val="baseline"/>
        <w:rPr>
          <w:color w:val="000000"/>
        </w:rPr>
      </w:pPr>
      <w:r>
        <w:rPr>
          <w:color w:val="000000"/>
        </w:rPr>
        <w:t>Planning and managing IBIS projects.</w:t>
      </w:r>
    </w:p>
    <w:p w:rsidR="00835FA8" w:rsidRDefault="00835FA8" w:rsidP="00835FA8">
      <w:pPr>
        <w:pStyle w:val="NormalWeb"/>
        <w:numPr>
          <w:ilvl w:val="0"/>
          <w:numId w:val="30"/>
        </w:numPr>
        <w:spacing w:before="0" w:beforeAutospacing="0" w:after="0" w:afterAutospacing="0"/>
        <w:textAlignment w:val="baseline"/>
        <w:rPr>
          <w:color w:val="000000"/>
        </w:rPr>
      </w:pPr>
      <w:r>
        <w:rPr>
          <w:color w:val="000000"/>
        </w:rPr>
        <w:t>Selecting appropriate IBIS tools and technologies.</w:t>
      </w:r>
    </w:p>
    <w:p w:rsidR="00835FA8" w:rsidRDefault="00835FA8" w:rsidP="00835FA8">
      <w:pPr>
        <w:pStyle w:val="NormalWeb"/>
        <w:numPr>
          <w:ilvl w:val="0"/>
          <w:numId w:val="30"/>
        </w:numPr>
        <w:spacing w:before="0" w:beforeAutospacing="0" w:after="0" w:afterAutospacing="0"/>
        <w:textAlignment w:val="baseline"/>
        <w:rPr>
          <w:color w:val="000000"/>
        </w:rPr>
      </w:pPr>
      <w:r>
        <w:rPr>
          <w:color w:val="000000"/>
        </w:rPr>
        <w:t>Change management for IBIS implementation.</w:t>
      </w:r>
    </w:p>
    <w:p w:rsidR="00835FA8" w:rsidRDefault="00835FA8" w:rsidP="00835FA8">
      <w:pPr>
        <w:pStyle w:val="NormalWeb"/>
        <w:numPr>
          <w:ilvl w:val="0"/>
          <w:numId w:val="30"/>
        </w:numPr>
        <w:spacing w:before="0" w:beforeAutospacing="0" w:after="0" w:afterAutospacing="0"/>
        <w:textAlignment w:val="baseline"/>
        <w:rPr>
          <w:color w:val="000000"/>
        </w:rPr>
      </w:pPr>
      <w:r>
        <w:rPr>
          <w:color w:val="000000"/>
        </w:rPr>
        <w:t>Evaluating the effectiveness of IBIS implementations.</w:t>
      </w:r>
    </w:p>
    <w:p w:rsidR="00835FA8" w:rsidRDefault="00835FA8" w:rsidP="00835FA8">
      <w:pPr>
        <w:pStyle w:val="NormalWeb"/>
        <w:numPr>
          <w:ilvl w:val="0"/>
          <w:numId w:val="30"/>
        </w:numPr>
        <w:spacing w:before="0" w:beforeAutospacing="0" w:after="240" w:afterAutospacing="0"/>
        <w:textAlignment w:val="baseline"/>
        <w:rPr>
          <w:color w:val="000000"/>
        </w:rPr>
      </w:pPr>
      <w:r>
        <w:rPr>
          <w:color w:val="000000"/>
        </w:rPr>
        <w:t>Addressing implementation challenges in the Nigerian context.</w:t>
      </w:r>
    </w:p>
    <w:p w:rsidR="00835FA8" w:rsidRDefault="00835FA8" w:rsidP="00835FA8">
      <w:pPr>
        <w:pStyle w:val="NormalWeb"/>
        <w:spacing w:before="240" w:beforeAutospacing="0" w:after="240" w:afterAutospacing="0"/>
      </w:pPr>
      <w:r>
        <w:rPr>
          <w:b/>
          <w:bCs/>
          <w:color w:val="000000"/>
          <w:sz w:val="28"/>
          <w:szCs w:val="28"/>
        </w:rPr>
        <w:t>Ethical and Legal Considerations in IBIS</w:t>
      </w:r>
    </w:p>
    <w:p w:rsidR="00835FA8" w:rsidRDefault="00835FA8" w:rsidP="00835FA8">
      <w:pPr>
        <w:pStyle w:val="NormalWeb"/>
        <w:numPr>
          <w:ilvl w:val="0"/>
          <w:numId w:val="31"/>
        </w:numPr>
        <w:spacing w:before="240" w:beforeAutospacing="0" w:after="0" w:afterAutospacing="0"/>
        <w:textAlignment w:val="baseline"/>
        <w:rPr>
          <w:color w:val="000000"/>
        </w:rPr>
      </w:pPr>
      <w:r>
        <w:rPr>
          <w:color w:val="000000"/>
        </w:rPr>
        <w:lastRenderedPageBreak/>
        <w:t>Data privacy and security in IBIS.</w:t>
      </w:r>
    </w:p>
    <w:p w:rsidR="00835FA8" w:rsidRDefault="00835FA8" w:rsidP="00835FA8">
      <w:pPr>
        <w:pStyle w:val="NormalWeb"/>
        <w:numPr>
          <w:ilvl w:val="0"/>
          <w:numId w:val="31"/>
        </w:numPr>
        <w:spacing w:before="0" w:beforeAutospacing="0" w:after="0" w:afterAutospacing="0"/>
        <w:textAlignment w:val="baseline"/>
        <w:rPr>
          <w:color w:val="000000"/>
        </w:rPr>
      </w:pPr>
      <w:r>
        <w:rPr>
          <w:color w:val="000000"/>
        </w:rPr>
        <w:t>Ethical implications of data mining and knowledge discovery.</w:t>
      </w:r>
    </w:p>
    <w:p w:rsidR="00835FA8" w:rsidRDefault="00835FA8" w:rsidP="00835FA8">
      <w:pPr>
        <w:pStyle w:val="NormalWeb"/>
        <w:numPr>
          <w:ilvl w:val="0"/>
          <w:numId w:val="31"/>
        </w:numPr>
        <w:spacing w:before="0" w:beforeAutospacing="0" w:after="0" w:afterAutospacing="0"/>
        <w:textAlignment w:val="baseline"/>
        <w:rPr>
          <w:color w:val="000000"/>
        </w:rPr>
      </w:pPr>
      <w:r>
        <w:rPr>
          <w:color w:val="000000"/>
        </w:rPr>
        <w:t>Legal and regulatory frameworks for data use in Nigeria (NDPR and others).</w:t>
      </w:r>
    </w:p>
    <w:p w:rsidR="00835FA8" w:rsidRDefault="00835FA8" w:rsidP="00835FA8">
      <w:pPr>
        <w:pStyle w:val="NormalWeb"/>
        <w:numPr>
          <w:ilvl w:val="0"/>
          <w:numId w:val="31"/>
        </w:numPr>
        <w:spacing w:before="0" w:beforeAutospacing="0" w:after="240" w:afterAutospacing="0"/>
        <w:textAlignment w:val="baseline"/>
        <w:rPr>
          <w:color w:val="000000"/>
        </w:rPr>
      </w:pPr>
      <w:r>
        <w:rPr>
          <w:color w:val="000000"/>
        </w:rPr>
        <w:t>Responsible data management and governance in IBIS.</w:t>
      </w:r>
    </w:p>
    <w:p w:rsidR="00835FA8" w:rsidRDefault="00835FA8" w:rsidP="00835FA8">
      <w:pPr>
        <w:pStyle w:val="NormalWeb"/>
        <w:spacing w:before="240" w:beforeAutospacing="0" w:after="240" w:afterAutospacing="0"/>
      </w:pPr>
      <w:r>
        <w:rPr>
          <w:b/>
          <w:bCs/>
          <w:color w:val="000000"/>
          <w:sz w:val="32"/>
          <w:szCs w:val="32"/>
        </w:rPr>
        <w:t>Suggested Textbooks/Readings:</w:t>
      </w:r>
    </w:p>
    <w:p w:rsidR="00835FA8" w:rsidRDefault="00835FA8" w:rsidP="00835FA8">
      <w:pPr>
        <w:pStyle w:val="NormalWeb"/>
        <w:numPr>
          <w:ilvl w:val="0"/>
          <w:numId w:val="32"/>
        </w:numPr>
        <w:spacing w:before="240" w:beforeAutospacing="0" w:after="0" w:afterAutospacing="0"/>
        <w:textAlignment w:val="baseline"/>
        <w:rPr>
          <w:color w:val="000000"/>
          <w:sz w:val="32"/>
          <w:szCs w:val="32"/>
        </w:rPr>
      </w:pPr>
      <w:r>
        <w:rPr>
          <w:b/>
          <w:bCs/>
          <w:color w:val="000000"/>
          <w:sz w:val="28"/>
          <w:szCs w:val="28"/>
        </w:rPr>
        <w:t xml:space="preserve">Business Intelligence: </w:t>
      </w:r>
      <w:r>
        <w:rPr>
          <w:b/>
          <w:bCs/>
          <w:color w:val="000000"/>
        </w:rPr>
        <w:t>A Managerial Approach</w:t>
      </w:r>
      <w:r>
        <w:rPr>
          <w:color w:val="000000"/>
        </w:rPr>
        <w:t xml:space="preserve"> by </w:t>
      </w:r>
      <w:proofErr w:type="spellStart"/>
      <w:r>
        <w:rPr>
          <w:color w:val="000000"/>
        </w:rPr>
        <w:t>Efraim</w:t>
      </w:r>
      <w:proofErr w:type="spellEnd"/>
      <w:r>
        <w:rPr>
          <w:color w:val="000000"/>
        </w:rPr>
        <w:t xml:space="preserve"> Turban, Ramesh </w:t>
      </w:r>
      <w:proofErr w:type="spellStart"/>
      <w:r>
        <w:rPr>
          <w:color w:val="000000"/>
        </w:rPr>
        <w:t>Sharda</w:t>
      </w:r>
      <w:proofErr w:type="spellEnd"/>
      <w:r>
        <w:rPr>
          <w:color w:val="000000"/>
        </w:rPr>
        <w:t xml:space="preserve">, and </w:t>
      </w:r>
      <w:proofErr w:type="spellStart"/>
      <w:r>
        <w:rPr>
          <w:color w:val="000000"/>
        </w:rPr>
        <w:t>Dursun</w:t>
      </w:r>
      <w:proofErr w:type="spellEnd"/>
      <w:r>
        <w:rPr>
          <w:color w:val="000000"/>
        </w:rPr>
        <w:t xml:space="preserve"> </w:t>
      </w:r>
      <w:proofErr w:type="spellStart"/>
      <w:r>
        <w:rPr>
          <w:color w:val="000000"/>
        </w:rPr>
        <w:t>Delen</w:t>
      </w:r>
      <w:proofErr w:type="spellEnd"/>
      <w:r>
        <w:rPr>
          <w:color w:val="000000"/>
        </w:rPr>
        <w:t>.</w:t>
      </w:r>
    </w:p>
    <w:p w:rsidR="00835FA8" w:rsidRDefault="00835FA8" w:rsidP="00835FA8">
      <w:pPr>
        <w:pStyle w:val="NormalWeb"/>
        <w:numPr>
          <w:ilvl w:val="0"/>
          <w:numId w:val="32"/>
        </w:numPr>
        <w:spacing w:before="0" w:beforeAutospacing="0" w:after="0" w:afterAutospacing="0"/>
        <w:textAlignment w:val="baseline"/>
        <w:rPr>
          <w:color w:val="000000"/>
          <w:sz w:val="32"/>
          <w:szCs w:val="32"/>
        </w:rPr>
      </w:pPr>
      <w:r>
        <w:rPr>
          <w:b/>
          <w:bCs/>
          <w:color w:val="000000"/>
          <w:sz w:val="28"/>
          <w:szCs w:val="28"/>
        </w:rPr>
        <w:t>Data Warehousing Fundamentals:</w:t>
      </w:r>
      <w:r>
        <w:rPr>
          <w:b/>
          <w:bCs/>
          <w:color w:val="000000"/>
        </w:rPr>
        <w:t xml:space="preserve"> A Comprehensive Guide for IT Professionals</w:t>
      </w:r>
      <w:r>
        <w:rPr>
          <w:color w:val="000000"/>
        </w:rPr>
        <w:t xml:space="preserve"> by </w:t>
      </w:r>
      <w:proofErr w:type="spellStart"/>
      <w:r>
        <w:rPr>
          <w:color w:val="000000"/>
        </w:rPr>
        <w:t>Paulraj</w:t>
      </w:r>
      <w:proofErr w:type="spellEnd"/>
      <w:r>
        <w:rPr>
          <w:color w:val="000000"/>
        </w:rPr>
        <w:t xml:space="preserve"> </w:t>
      </w:r>
      <w:proofErr w:type="spellStart"/>
      <w:r>
        <w:rPr>
          <w:color w:val="000000"/>
        </w:rPr>
        <w:t>Ponniah</w:t>
      </w:r>
      <w:proofErr w:type="spellEnd"/>
      <w:r>
        <w:rPr>
          <w:color w:val="000000"/>
        </w:rPr>
        <w:t>.</w:t>
      </w:r>
    </w:p>
    <w:p w:rsidR="00835FA8" w:rsidRDefault="00835FA8" w:rsidP="00835FA8">
      <w:pPr>
        <w:pStyle w:val="NormalWeb"/>
        <w:numPr>
          <w:ilvl w:val="0"/>
          <w:numId w:val="32"/>
        </w:numPr>
        <w:spacing w:before="0" w:beforeAutospacing="0" w:after="0" w:afterAutospacing="0"/>
        <w:textAlignment w:val="baseline"/>
        <w:rPr>
          <w:color w:val="000000"/>
          <w:sz w:val="32"/>
          <w:szCs w:val="32"/>
        </w:rPr>
      </w:pPr>
      <w:r>
        <w:rPr>
          <w:b/>
          <w:bCs/>
          <w:color w:val="000000"/>
          <w:sz w:val="28"/>
          <w:szCs w:val="28"/>
        </w:rPr>
        <w:t>Data Mining:</w:t>
      </w:r>
      <w:r>
        <w:rPr>
          <w:b/>
          <w:bCs/>
          <w:color w:val="000000"/>
          <w:sz w:val="32"/>
          <w:szCs w:val="32"/>
        </w:rPr>
        <w:t xml:space="preserve"> </w:t>
      </w:r>
      <w:r>
        <w:rPr>
          <w:b/>
          <w:bCs/>
          <w:color w:val="000000"/>
        </w:rPr>
        <w:t>Concepts and Techniques</w:t>
      </w:r>
      <w:r>
        <w:rPr>
          <w:color w:val="000000"/>
        </w:rPr>
        <w:t xml:space="preserve"> by </w:t>
      </w:r>
      <w:proofErr w:type="spellStart"/>
      <w:r>
        <w:rPr>
          <w:color w:val="000000"/>
        </w:rPr>
        <w:t>Jiawei</w:t>
      </w:r>
      <w:proofErr w:type="spellEnd"/>
      <w:r>
        <w:rPr>
          <w:color w:val="000000"/>
        </w:rPr>
        <w:t xml:space="preserve"> Han, </w:t>
      </w:r>
      <w:proofErr w:type="spellStart"/>
      <w:r>
        <w:rPr>
          <w:color w:val="000000"/>
        </w:rPr>
        <w:t>Micheline</w:t>
      </w:r>
      <w:proofErr w:type="spellEnd"/>
      <w:r>
        <w:rPr>
          <w:color w:val="000000"/>
        </w:rPr>
        <w:t xml:space="preserve"> </w:t>
      </w:r>
      <w:proofErr w:type="spellStart"/>
      <w:r>
        <w:rPr>
          <w:color w:val="000000"/>
        </w:rPr>
        <w:t>Kamber</w:t>
      </w:r>
      <w:proofErr w:type="spellEnd"/>
      <w:r>
        <w:rPr>
          <w:color w:val="000000"/>
        </w:rPr>
        <w:t xml:space="preserve">, and </w:t>
      </w:r>
      <w:proofErr w:type="spellStart"/>
      <w:r>
        <w:rPr>
          <w:color w:val="000000"/>
        </w:rPr>
        <w:t>Jian</w:t>
      </w:r>
      <w:proofErr w:type="spellEnd"/>
      <w:r>
        <w:rPr>
          <w:color w:val="000000"/>
        </w:rPr>
        <w:t xml:space="preserve"> Pei.</w:t>
      </w:r>
    </w:p>
    <w:p w:rsidR="00835FA8" w:rsidRDefault="00835FA8" w:rsidP="00835FA8">
      <w:pPr>
        <w:pStyle w:val="NormalWeb"/>
        <w:numPr>
          <w:ilvl w:val="0"/>
          <w:numId w:val="32"/>
        </w:numPr>
        <w:spacing w:before="0" w:beforeAutospacing="0" w:after="240" w:afterAutospacing="0"/>
        <w:textAlignment w:val="baseline"/>
        <w:rPr>
          <w:color w:val="000000"/>
        </w:rPr>
      </w:pPr>
      <w:r>
        <w:rPr>
          <w:b/>
          <w:bCs/>
          <w:color w:val="000000"/>
        </w:rPr>
        <w:t>Relevant articles and reports on business intelligence and information systems in Nigeria.</w:t>
      </w: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autoSpaceDE w:val="0"/>
        <w:autoSpaceDN w:val="0"/>
        <w:adjustRightInd w:val="0"/>
        <w:spacing w:after="0" w:line="240" w:lineRule="auto"/>
        <w:jc w:val="center"/>
        <w:rPr>
          <w:rFonts w:ascii="Times New Roman" w:hAnsi="Times New Roman" w:cs="Times New Roman"/>
        </w:rPr>
      </w:pPr>
    </w:p>
    <w:p w:rsidR="00835FA8" w:rsidRDefault="00835FA8" w:rsidP="00835FA8">
      <w:pPr>
        <w:pStyle w:val="NormalWeb"/>
        <w:spacing w:before="0" w:beforeAutospacing="0" w:after="0" w:afterAutospacing="0"/>
        <w:jc w:val="center"/>
        <w:rPr>
          <w:b/>
          <w:bCs/>
          <w:color w:val="000000"/>
          <w:sz w:val="56"/>
          <w:szCs w:val="56"/>
        </w:rPr>
      </w:pPr>
      <w:r w:rsidRPr="00835FA8">
        <w:rPr>
          <w:b/>
          <w:bCs/>
          <w:color w:val="000000"/>
          <w:sz w:val="56"/>
          <w:szCs w:val="56"/>
        </w:rPr>
        <w:t>Digital Business &amp; E-Commerce Management</w:t>
      </w:r>
    </w:p>
    <w:p w:rsidR="00835FA8" w:rsidRPr="00835FA8" w:rsidRDefault="00835FA8" w:rsidP="00835FA8">
      <w:pPr>
        <w:pStyle w:val="NormalWeb"/>
        <w:spacing w:before="0" w:beforeAutospacing="0" w:after="0" w:afterAutospacing="0"/>
        <w:jc w:val="center"/>
        <w:rPr>
          <w:sz w:val="56"/>
          <w:szCs w:val="56"/>
        </w:rPr>
      </w:pPr>
    </w:p>
    <w:p w:rsidR="00835FA8" w:rsidRDefault="00835FA8" w:rsidP="00835FA8">
      <w:pPr>
        <w:pStyle w:val="NormalWeb"/>
        <w:spacing w:before="240" w:beforeAutospacing="0" w:after="240" w:afterAutospacing="0"/>
      </w:pPr>
      <w:r>
        <w:rPr>
          <w:b/>
          <w:bCs/>
          <w:color w:val="000000"/>
          <w:sz w:val="32"/>
          <w:szCs w:val="32"/>
        </w:rPr>
        <w:t>Course Description</w:t>
      </w:r>
    </w:p>
    <w:p w:rsidR="00835FA8" w:rsidRDefault="00835FA8" w:rsidP="00835FA8">
      <w:pPr>
        <w:pStyle w:val="NormalWeb"/>
        <w:spacing w:before="240" w:beforeAutospacing="0" w:after="240" w:afterAutospacing="0"/>
      </w:pPr>
      <w:r>
        <w:rPr>
          <w:color w:val="000000"/>
        </w:rPr>
        <w:t>This course provides a comprehensive understanding of digital business and e-commerce strategies, models, and technologies, with a specific focus on their application and impact within the Nigerian business environment. Students will explore the key concepts of digital transformation, online marketing, e-commerce platforms, payment systems, logistics, and customer relationship management in the context of Nigeria's unique market dynamics. The course emphasizes practical application, equipping students with the skills to develop and manage successful digital businesses and e-commerce ventures in Nigeria.</w:t>
      </w:r>
    </w:p>
    <w:p w:rsidR="00835FA8" w:rsidRDefault="00835FA8" w:rsidP="00835FA8">
      <w:pPr>
        <w:pStyle w:val="NormalWeb"/>
        <w:spacing w:before="240" w:beforeAutospacing="0" w:after="240" w:afterAutospacing="0"/>
      </w:pPr>
      <w:r>
        <w:rPr>
          <w:b/>
          <w:bCs/>
          <w:color w:val="000000"/>
          <w:sz w:val="32"/>
          <w:szCs w:val="32"/>
        </w:rPr>
        <w:t>Learning Outcome</w:t>
      </w:r>
    </w:p>
    <w:p w:rsidR="00835FA8" w:rsidRDefault="00835FA8" w:rsidP="00835FA8">
      <w:pPr>
        <w:pStyle w:val="NormalWeb"/>
        <w:spacing w:before="240" w:beforeAutospacing="0" w:after="240" w:afterAutospacing="0"/>
      </w:pPr>
      <w:r>
        <w:rPr>
          <w:color w:val="000000"/>
          <w:sz w:val="32"/>
          <w:szCs w:val="32"/>
        </w:rPr>
        <w:t> </w:t>
      </w:r>
      <w:r>
        <w:rPr>
          <w:color w:val="000000"/>
        </w:rPr>
        <w:t>Upon successful completion of this course, students will be able to:</w:t>
      </w:r>
    </w:p>
    <w:p w:rsidR="00835FA8" w:rsidRDefault="00835FA8" w:rsidP="00835FA8">
      <w:pPr>
        <w:pStyle w:val="NormalWeb"/>
        <w:numPr>
          <w:ilvl w:val="0"/>
          <w:numId w:val="33"/>
        </w:numPr>
        <w:spacing w:before="240" w:beforeAutospacing="0" w:after="0" w:afterAutospacing="0"/>
        <w:textAlignment w:val="baseline"/>
        <w:rPr>
          <w:color w:val="000000"/>
        </w:rPr>
      </w:pPr>
      <w:r>
        <w:rPr>
          <w:color w:val="000000"/>
        </w:rPr>
        <w:t>Understand the fundamental principles</w:t>
      </w:r>
      <w:r>
        <w:rPr>
          <w:color w:val="000000"/>
          <w:sz w:val="14"/>
          <w:szCs w:val="14"/>
          <w:vertAlign w:val="superscript"/>
        </w:rPr>
        <w:t xml:space="preserve"> 1 </w:t>
      </w:r>
      <w:r>
        <w:rPr>
          <w:color w:val="000000"/>
        </w:rPr>
        <w:t>of digital business and e-commerce.  </w:t>
      </w:r>
    </w:p>
    <w:p w:rsidR="00835FA8" w:rsidRDefault="00F62383" w:rsidP="00835FA8">
      <w:pPr>
        <w:pStyle w:val="NormalWeb"/>
        <w:numPr>
          <w:ilvl w:val="0"/>
          <w:numId w:val="33"/>
        </w:numPr>
        <w:spacing w:before="0" w:beforeAutospacing="0" w:after="0" w:afterAutospacing="0"/>
        <w:textAlignment w:val="baseline"/>
        <w:rPr>
          <w:color w:val="000000"/>
        </w:rPr>
      </w:pPr>
      <w:hyperlink r:id="rId9" w:history="1">
        <w:r w:rsidR="00835FA8">
          <w:rPr>
            <w:rStyle w:val="Hyperlink"/>
            <w:color w:val="1155CC"/>
          </w:rPr>
          <w:t>1. www.luc.edu</w:t>
        </w:r>
      </w:hyperlink>
    </w:p>
    <w:p w:rsidR="00835FA8" w:rsidRDefault="00F62383" w:rsidP="00835FA8">
      <w:pPr>
        <w:pStyle w:val="NormalWeb"/>
        <w:numPr>
          <w:ilvl w:val="0"/>
          <w:numId w:val="33"/>
        </w:numPr>
        <w:spacing w:before="0" w:beforeAutospacing="0" w:after="0" w:afterAutospacing="0"/>
        <w:textAlignment w:val="baseline"/>
        <w:rPr>
          <w:color w:val="000000"/>
        </w:rPr>
      </w:pPr>
      <w:hyperlink r:id="rId10" w:history="1">
        <w:r w:rsidR="00835FA8">
          <w:rPr>
            <w:rStyle w:val="Hyperlink"/>
            <w:color w:val="1155CC"/>
          </w:rPr>
          <w:t>www.luc.edu</w:t>
        </w:r>
      </w:hyperlink>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Analyze the Nigerian e-commerce landscape and its unique challenges and opportunities.</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Develop and implement effective digital marketing strategies for Nigerian consumers.</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Select and manage appropriate e-commerce platforms and technologies.</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Understand and implement secure online payment systems.</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Develop and manage efficient logistics and supply chain systems for e-commerce in Nigeria.</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Implement effective customer relationship management (CRM) strategies for online businesses.</w:t>
      </w:r>
    </w:p>
    <w:p w:rsidR="00835FA8" w:rsidRDefault="00835FA8" w:rsidP="00835FA8">
      <w:pPr>
        <w:pStyle w:val="NormalWeb"/>
        <w:numPr>
          <w:ilvl w:val="0"/>
          <w:numId w:val="33"/>
        </w:numPr>
        <w:spacing w:before="0" w:beforeAutospacing="0" w:after="0" w:afterAutospacing="0"/>
        <w:textAlignment w:val="baseline"/>
        <w:rPr>
          <w:color w:val="000000"/>
        </w:rPr>
      </w:pPr>
      <w:r>
        <w:rPr>
          <w:color w:val="000000"/>
        </w:rPr>
        <w:t>Understand the legal, ethical, and regulatory considerations of digital business in Nigeria.</w:t>
      </w:r>
    </w:p>
    <w:p w:rsidR="00835FA8" w:rsidRDefault="00835FA8" w:rsidP="00835FA8">
      <w:pPr>
        <w:pStyle w:val="NormalWeb"/>
        <w:numPr>
          <w:ilvl w:val="0"/>
          <w:numId w:val="33"/>
        </w:numPr>
        <w:spacing w:before="0" w:beforeAutospacing="0" w:after="240" w:afterAutospacing="0"/>
        <w:textAlignment w:val="baseline"/>
        <w:rPr>
          <w:color w:val="000000"/>
        </w:rPr>
      </w:pPr>
      <w:r>
        <w:rPr>
          <w:color w:val="000000"/>
        </w:rPr>
        <w:t>Develop and manage a comprehensive digital business and e-commerce plan for a Nigerian venture.</w:t>
      </w:r>
    </w:p>
    <w:p w:rsidR="00835FA8" w:rsidRDefault="00835FA8" w:rsidP="00835FA8">
      <w:pPr>
        <w:pStyle w:val="NormalWeb"/>
        <w:spacing w:before="240" w:beforeAutospacing="0" w:after="240" w:afterAutospacing="0"/>
      </w:pPr>
      <w:r>
        <w:rPr>
          <w:b/>
          <w:bCs/>
          <w:color w:val="000000"/>
          <w:sz w:val="32"/>
          <w:szCs w:val="32"/>
        </w:rPr>
        <w:t>Course Content</w:t>
      </w:r>
    </w:p>
    <w:p w:rsidR="00835FA8" w:rsidRDefault="00835FA8" w:rsidP="00835FA8">
      <w:pPr>
        <w:pStyle w:val="NormalWeb"/>
        <w:spacing w:before="240" w:beforeAutospacing="0" w:after="240" w:afterAutospacing="0"/>
      </w:pPr>
      <w:r>
        <w:rPr>
          <w:b/>
          <w:bCs/>
          <w:color w:val="000000"/>
          <w:sz w:val="28"/>
          <w:szCs w:val="28"/>
        </w:rPr>
        <w:t>Introduction to Digital Business and E-Commerce</w:t>
      </w:r>
    </w:p>
    <w:p w:rsidR="00835FA8" w:rsidRDefault="00835FA8" w:rsidP="00835FA8">
      <w:pPr>
        <w:pStyle w:val="NormalWeb"/>
        <w:numPr>
          <w:ilvl w:val="0"/>
          <w:numId w:val="34"/>
        </w:numPr>
        <w:spacing w:before="240" w:beforeAutospacing="0" w:after="0" w:afterAutospacing="0"/>
        <w:textAlignment w:val="baseline"/>
        <w:rPr>
          <w:color w:val="000000"/>
        </w:rPr>
      </w:pPr>
      <w:r>
        <w:rPr>
          <w:color w:val="000000"/>
        </w:rPr>
        <w:t>Defining digital business and e-commerce.</w:t>
      </w:r>
    </w:p>
    <w:p w:rsidR="00835FA8" w:rsidRDefault="00835FA8" w:rsidP="00835FA8">
      <w:pPr>
        <w:pStyle w:val="NormalWeb"/>
        <w:numPr>
          <w:ilvl w:val="0"/>
          <w:numId w:val="34"/>
        </w:numPr>
        <w:spacing w:before="0" w:beforeAutospacing="0" w:after="0" w:afterAutospacing="0"/>
        <w:textAlignment w:val="baseline"/>
        <w:rPr>
          <w:color w:val="000000"/>
        </w:rPr>
      </w:pPr>
      <w:r>
        <w:rPr>
          <w:color w:val="000000"/>
        </w:rPr>
        <w:t>The evolution of e-commerce and its impact on traditional businesses.</w:t>
      </w:r>
    </w:p>
    <w:p w:rsidR="00835FA8" w:rsidRDefault="00835FA8" w:rsidP="00835FA8">
      <w:pPr>
        <w:pStyle w:val="NormalWeb"/>
        <w:numPr>
          <w:ilvl w:val="0"/>
          <w:numId w:val="34"/>
        </w:numPr>
        <w:spacing w:before="0" w:beforeAutospacing="0" w:after="0" w:afterAutospacing="0"/>
        <w:textAlignment w:val="baseline"/>
        <w:rPr>
          <w:color w:val="000000"/>
        </w:rPr>
      </w:pPr>
      <w:r>
        <w:rPr>
          <w:color w:val="000000"/>
        </w:rPr>
        <w:t>Digital business models: B2B, B2C, C2C, and emerging models.</w:t>
      </w:r>
    </w:p>
    <w:p w:rsidR="00835FA8" w:rsidRDefault="00835FA8" w:rsidP="00835FA8">
      <w:pPr>
        <w:pStyle w:val="NormalWeb"/>
        <w:numPr>
          <w:ilvl w:val="0"/>
          <w:numId w:val="34"/>
        </w:numPr>
        <w:spacing w:before="0" w:beforeAutospacing="0" w:after="0" w:afterAutospacing="0"/>
        <w:textAlignment w:val="baseline"/>
        <w:rPr>
          <w:color w:val="000000"/>
        </w:rPr>
      </w:pPr>
      <w:r>
        <w:rPr>
          <w:color w:val="000000"/>
        </w:rPr>
        <w:t>The Nigerian e-commerce ecosystem: Market size, growth drivers, and challenges.</w:t>
      </w:r>
    </w:p>
    <w:p w:rsidR="00835FA8" w:rsidRDefault="00835FA8" w:rsidP="00835FA8">
      <w:pPr>
        <w:pStyle w:val="NormalWeb"/>
        <w:numPr>
          <w:ilvl w:val="0"/>
          <w:numId w:val="34"/>
        </w:numPr>
        <w:spacing w:before="0" w:beforeAutospacing="0" w:after="240" w:afterAutospacing="0"/>
        <w:textAlignment w:val="baseline"/>
        <w:rPr>
          <w:color w:val="000000"/>
        </w:rPr>
      </w:pPr>
      <w:r>
        <w:rPr>
          <w:color w:val="000000"/>
        </w:rPr>
        <w:lastRenderedPageBreak/>
        <w:t>Digital transformation and its importance for Nigerian businesses.</w:t>
      </w:r>
    </w:p>
    <w:p w:rsidR="00835FA8" w:rsidRDefault="00835FA8" w:rsidP="00835FA8">
      <w:pPr>
        <w:pStyle w:val="NormalWeb"/>
        <w:spacing w:before="240" w:beforeAutospacing="0" w:after="240" w:afterAutospacing="0"/>
      </w:pPr>
      <w:r>
        <w:rPr>
          <w:b/>
          <w:bCs/>
          <w:color w:val="000000"/>
          <w:sz w:val="28"/>
          <w:szCs w:val="28"/>
        </w:rPr>
        <w:t>The Nigerian E-Commerce Landscape</w:t>
      </w:r>
    </w:p>
    <w:p w:rsidR="00835FA8" w:rsidRDefault="00835FA8" w:rsidP="00835FA8">
      <w:pPr>
        <w:pStyle w:val="NormalWeb"/>
        <w:numPr>
          <w:ilvl w:val="0"/>
          <w:numId w:val="35"/>
        </w:numPr>
        <w:spacing w:before="240" w:beforeAutospacing="0" w:after="0" w:afterAutospacing="0"/>
        <w:textAlignment w:val="baseline"/>
        <w:rPr>
          <w:color w:val="000000"/>
        </w:rPr>
      </w:pPr>
      <w:r>
        <w:rPr>
          <w:color w:val="000000"/>
        </w:rPr>
        <w:t>Market analysis of the Nigerian e-commerce sector.</w:t>
      </w:r>
    </w:p>
    <w:p w:rsidR="00835FA8" w:rsidRDefault="00835FA8" w:rsidP="00835FA8">
      <w:pPr>
        <w:pStyle w:val="NormalWeb"/>
        <w:numPr>
          <w:ilvl w:val="0"/>
          <w:numId w:val="35"/>
        </w:numPr>
        <w:spacing w:before="0" w:beforeAutospacing="0" w:after="0" w:afterAutospacing="0"/>
        <w:textAlignment w:val="baseline"/>
        <w:rPr>
          <w:color w:val="000000"/>
        </w:rPr>
      </w:pPr>
      <w:r>
        <w:rPr>
          <w:color w:val="000000"/>
        </w:rPr>
        <w:t>Consumer behavior and online purchasing trends in Nigeria.</w:t>
      </w:r>
    </w:p>
    <w:p w:rsidR="00835FA8" w:rsidRDefault="00835FA8" w:rsidP="00835FA8">
      <w:pPr>
        <w:pStyle w:val="NormalWeb"/>
        <w:numPr>
          <w:ilvl w:val="0"/>
          <w:numId w:val="35"/>
        </w:numPr>
        <w:spacing w:before="0" w:beforeAutospacing="0" w:after="0" w:afterAutospacing="0"/>
        <w:textAlignment w:val="baseline"/>
        <w:rPr>
          <w:color w:val="000000"/>
        </w:rPr>
      </w:pPr>
      <w:r>
        <w:rPr>
          <w:color w:val="000000"/>
        </w:rPr>
        <w:t>Payment preferences and challenges in Nigeria.</w:t>
      </w:r>
    </w:p>
    <w:p w:rsidR="00835FA8" w:rsidRDefault="00835FA8" w:rsidP="00835FA8">
      <w:pPr>
        <w:pStyle w:val="NormalWeb"/>
        <w:numPr>
          <w:ilvl w:val="0"/>
          <w:numId w:val="35"/>
        </w:numPr>
        <w:spacing w:before="0" w:beforeAutospacing="0" w:after="0" w:afterAutospacing="0"/>
        <w:textAlignment w:val="baseline"/>
        <w:rPr>
          <w:color w:val="000000"/>
        </w:rPr>
      </w:pPr>
      <w:r>
        <w:rPr>
          <w:color w:val="000000"/>
        </w:rPr>
        <w:t>Logistics and delivery infrastructure in Nigeria.</w:t>
      </w:r>
    </w:p>
    <w:p w:rsidR="00835FA8" w:rsidRDefault="00835FA8" w:rsidP="00835FA8">
      <w:pPr>
        <w:pStyle w:val="NormalWeb"/>
        <w:numPr>
          <w:ilvl w:val="0"/>
          <w:numId w:val="35"/>
        </w:numPr>
        <w:spacing w:before="0" w:beforeAutospacing="0" w:after="240" w:afterAutospacing="0"/>
        <w:textAlignment w:val="baseline"/>
        <w:rPr>
          <w:color w:val="000000"/>
        </w:rPr>
      </w:pPr>
      <w:r>
        <w:rPr>
          <w:color w:val="000000"/>
        </w:rPr>
        <w:t>Regulatory and policy environment for e-commerce in Nigeria.</w:t>
      </w:r>
    </w:p>
    <w:p w:rsidR="00835FA8" w:rsidRDefault="00835FA8" w:rsidP="00835FA8">
      <w:pPr>
        <w:pStyle w:val="NormalWeb"/>
        <w:spacing w:before="240" w:beforeAutospacing="0" w:after="240" w:afterAutospacing="0"/>
      </w:pPr>
      <w:r>
        <w:rPr>
          <w:b/>
          <w:bCs/>
          <w:color w:val="000000"/>
          <w:sz w:val="28"/>
          <w:szCs w:val="28"/>
        </w:rPr>
        <w:t>Digital Marketing Strategies for Nigerian Consumers</w:t>
      </w:r>
    </w:p>
    <w:p w:rsidR="00835FA8" w:rsidRDefault="00835FA8" w:rsidP="00835FA8">
      <w:pPr>
        <w:pStyle w:val="NormalWeb"/>
        <w:numPr>
          <w:ilvl w:val="0"/>
          <w:numId w:val="36"/>
        </w:numPr>
        <w:spacing w:before="240" w:beforeAutospacing="0" w:after="0" w:afterAutospacing="0"/>
        <w:textAlignment w:val="baseline"/>
        <w:rPr>
          <w:color w:val="000000"/>
        </w:rPr>
      </w:pPr>
      <w:r>
        <w:rPr>
          <w:color w:val="000000"/>
        </w:rPr>
        <w:t>Search engine optimization (SEO) and search engine marketing (SEM).</w:t>
      </w:r>
    </w:p>
    <w:p w:rsidR="00835FA8" w:rsidRDefault="00835FA8" w:rsidP="00835FA8">
      <w:pPr>
        <w:pStyle w:val="NormalWeb"/>
        <w:numPr>
          <w:ilvl w:val="0"/>
          <w:numId w:val="36"/>
        </w:numPr>
        <w:spacing w:before="0" w:beforeAutospacing="0" w:after="0" w:afterAutospacing="0"/>
        <w:textAlignment w:val="baseline"/>
        <w:rPr>
          <w:color w:val="000000"/>
        </w:rPr>
      </w:pPr>
      <w:r>
        <w:rPr>
          <w:color w:val="000000"/>
        </w:rPr>
        <w:t>Social media marketing for Nigerian audiences.</w:t>
      </w:r>
    </w:p>
    <w:p w:rsidR="00835FA8" w:rsidRDefault="00835FA8" w:rsidP="00835FA8">
      <w:pPr>
        <w:pStyle w:val="NormalWeb"/>
        <w:numPr>
          <w:ilvl w:val="0"/>
          <w:numId w:val="36"/>
        </w:numPr>
        <w:spacing w:before="0" w:beforeAutospacing="0" w:after="0" w:afterAutospacing="0"/>
        <w:textAlignment w:val="baseline"/>
        <w:rPr>
          <w:color w:val="000000"/>
        </w:rPr>
      </w:pPr>
      <w:r>
        <w:rPr>
          <w:color w:val="000000"/>
        </w:rPr>
        <w:t>Content marketing and influencer marketing.</w:t>
      </w:r>
    </w:p>
    <w:p w:rsidR="00835FA8" w:rsidRDefault="00835FA8" w:rsidP="00835FA8">
      <w:pPr>
        <w:pStyle w:val="NormalWeb"/>
        <w:numPr>
          <w:ilvl w:val="0"/>
          <w:numId w:val="36"/>
        </w:numPr>
        <w:spacing w:before="0" w:beforeAutospacing="0" w:after="0" w:afterAutospacing="0"/>
        <w:textAlignment w:val="baseline"/>
        <w:rPr>
          <w:color w:val="000000"/>
        </w:rPr>
      </w:pPr>
      <w:r>
        <w:rPr>
          <w:color w:val="000000"/>
        </w:rPr>
        <w:t>Email marketing and mobile marketing.</w:t>
      </w:r>
    </w:p>
    <w:p w:rsidR="00835FA8" w:rsidRDefault="00835FA8" w:rsidP="00835FA8">
      <w:pPr>
        <w:pStyle w:val="NormalWeb"/>
        <w:numPr>
          <w:ilvl w:val="0"/>
          <w:numId w:val="36"/>
        </w:numPr>
        <w:spacing w:before="0" w:beforeAutospacing="0" w:after="0" w:afterAutospacing="0"/>
        <w:textAlignment w:val="baseline"/>
        <w:rPr>
          <w:color w:val="000000"/>
        </w:rPr>
      </w:pPr>
      <w:r>
        <w:rPr>
          <w:color w:val="000000"/>
        </w:rPr>
        <w:t>Online advertising and affiliate marketing.</w:t>
      </w:r>
    </w:p>
    <w:p w:rsidR="00835FA8" w:rsidRDefault="00835FA8" w:rsidP="00835FA8">
      <w:pPr>
        <w:pStyle w:val="NormalWeb"/>
        <w:numPr>
          <w:ilvl w:val="0"/>
          <w:numId w:val="36"/>
        </w:numPr>
        <w:spacing w:before="0" w:beforeAutospacing="0" w:after="240" w:afterAutospacing="0"/>
        <w:textAlignment w:val="baseline"/>
        <w:rPr>
          <w:color w:val="000000"/>
        </w:rPr>
      </w:pPr>
      <w:r>
        <w:rPr>
          <w:color w:val="000000"/>
        </w:rPr>
        <w:t>Measuring digital marketing effectiveness and ROI.</w:t>
      </w:r>
    </w:p>
    <w:p w:rsidR="00835FA8" w:rsidRDefault="00835FA8" w:rsidP="00835FA8">
      <w:pPr>
        <w:pStyle w:val="NormalWeb"/>
        <w:spacing w:before="240" w:beforeAutospacing="0" w:after="240" w:afterAutospacing="0"/>
      </w:pPr>
      <w:r>
        <w:rPr>
          <w:b/>
          <w:bCs/>
          <w:color w:val="000000"/>
          <w:sz w:val="28"/>
          <w:szCs w:val="28"/>
        </w:rPr>
        <w:t>E-Commerce Platforms and Technologies</w:t>
      </w:r>
    </w:p>
    <w:p w:rsidR="00835FA8" w:rsidRDefault="00835FA8" w:rsidP="00835FA8">
      <w:pPr>
        <w:pStyle w:val="NormalWeb"/>
        <w:numPr>
          <w:ilvl w:val="0"/>
          <w:numId w:val="37"/>
        </w:numPr>
        <w:spacing w:before="240" w:beforeAutospacing="0" w:after="0" w:afterAutospacing="0"/>
        <w:textAlignment w:val="baseline"/>
        <w:rPr>
          <w:color w:val="000000"/>
        </w:rPr>
      </w:pPr>
      <w:r>
        <w:rPr>
          <w:color w:val="000000"/>
        </w:rPr>
        <w:t xml:space="preserve">Selecting appropriate e-commerce platforms (e.g., </w:t>
      </w:r>
      <w:proofErr w:type="spellStart"/>
      <w:r>
        <w:rPr>
          <w:color w:val="000000"/>
        </w:rPr>
        <w:t>Shopify</w:t>
      </w:r>
      <w:proofErr w:type="spellEnd"/>
      <w:r>
        <w:rPr>
          <w:color w:val="000000"/>
        </w:rPr>
        <w:t xml:space="preserve">, </w:t>
      </w:r>
      <w:proofErr w:type="spellStart"/>
      <w:r>
        <w:rPr>
          <w:color w:val="000000"/>
        </w:rPr>
        <w:t>WooCommerce</w:t>
      </w:r>
      <w:proofErr w:type="spellEnd"/>
      <w:r>
        <w:rPr>
          <w:color w:val="000000"/>
        </w:rPr>
        <w:t xml:space="preserve">, </w:t>
      </w:r>
      <w:proofErr w:type="spellStart"/>
      <w:r>
        <w:rPr>
          <w:color w:val="000000"/>
        </w:rPr>
        <w:t>Jumia</w:t>
      </w:r>
      <w:proofErr w:type="spellEnd"/>
      <w:r>
        <w:rPr>
          <w:color w:val="000000"/>
        </w:rPr>
        <w:t xml:space="preserve">, </w:t>
      </w:r>
      <w:proofErr w:type="spellStart"/>
      <w:proofErr w:type="gramStart"/>
      <w:r>
        <w:rPr>
          <w:color w:val="000000"/>
        </w:rPr>
        <w:t>Konga</w:t>
      </w:r>
      <w:proofErr w:type="spellEnd"/>
      <w:proofErr w:type="gramEnd"/>
      <w:r>
        <w:rPr>
          <w:color w:val="000000"/>
        </w:rPr>
        <w:t>).</w:t>
      </w:r>
    </w:p>
    <w:p w:rsidR="00835FA8" w:rsidRDefault="00835FA8" w:rsidP="00835FA8">
      <w:pPr>
        <w:pStyle w:val="NormalWeb"/>
        <w:numPr>
          <w:ilvl w:val="0"/>
          <w:numId w:val="37"/>
        </w:numPr>
        <w:spacing w:before="0" w:beforeAutospacing="0" w:after="0" w:afterAutospacing="0"/>
        <w:textAlignment w:val="baseline"/>
        <w:rPr>
          <w:color w:val="000000"/>
        </w:rPr>
      </w:pPr>
      <w:r>
        <w:rPr>
          <w:color w:val="000000"/>
        </w:rPr>
        <w:t>Website design and user experience (UX) for Nigerian consumers.</w:t>
      </w:r>
    </w:p>
    <w:p w:rsidR="00835FA8" w:rsidRDefault="00835FA8" w:rsidP="00835FA8">
      <w:pPr>
        <w:pStyle w:val="NormalWeb"/>
        <w:numPr>
          <w:ilvl w:val="0"/>
          <w:numId w:val="37"/>
        </w:numPr>
        <w:spacing w:before="0" w:beforeAutospacing="0" w:after="0" w:afterAutospacing="0"/>
        <w:textAlignment w:val="baseline"/>
        <w:rPr>
          <w:color w:val="000000"/>
        </w:rPr>
      </w:pPr>
      <w:r>
        <w:rPr>
          <w:color w:val="000000"/>
        </w:rPr>
        <w:t>Mobile commerce and app development.</w:t>
      </w:r>
    </w:p>
    <w:p w:rsidR="00835FA8" w:rsidRDefault="00835FA8" w:rsidP="00835FA8">
      <w:pPr>
        <w:pStyle w:val="NormalWeb"/>
        <w:numPr>
          <w:ilvl w:val="0"/>
          <w:numId w:val="37"/>
        </w:numPr>
        <w:spacing w:before="0" w:beforeAutospacing="0" w:after="0" w:afterAutospacing="0"/>
        <w:textAlignment w:val="baseline"/>
        <w:rPr>
          <w:color w:val="000000"/>
        </w:rPr>
      </w:pPr>
      <w:r>
        <w:rPr>
          <w:color w:val="000000"/>
        </w:rPr>
        <w:t>Product catalog management and inventory control.</w:t>
      </w:r>
    </w:p>
    <w:p w:rsidR="00835FA8" w:rsidRDefault="00835FA8" w:rsidP="00835FA8">
      <w:pPr>
        <w:pStyle w:val="NormalWeb"/>
        <w:numPr>
          <w:ilvl w:val="0"/>
          <w:numId w:val="37"/>
        </w:numPr>
        <w:spacing w:before="0" w:beforeAutospacing="0" w:after="0" w:afterAutospacing="0"/>
        <w:textAlignment w:val="baseline"/>
        <w:rPr>
          <w:color w:val="000000"/>
        </w:rPr>
      </w:pPr>
      <w:r>
        <w:rPr>
          <w:color w:val="000000"/>
        </w:rPr>
        <w:t>Data analytics for e-commerce insights.</w:t>
      </w:r>
    </w:p>
    <w:p w:rsidR="00835FA8" w:rsidRDefault="00835FA8" w:rsidP="00835FA8">
      <w:pPr>
        <w:pStyle w:val="NormalWeb"/>
        <w:numPr>
          <w:ilvl w:val="0"/>
          <w:numId w:val="37"/>
        </w:numPr>
        <w:spacing w:before="0" w:beforeAutospacing="0" w:after="240" w:afterAutospacing="0"/>
        <w:textAlignment w:val="baseline"/>
        <w:rPr>
          <w:color w:val="000000"/>
        </w:rPr>
      </w:pPr>
      <w:r>
        <w:rPr>
          <w:color w:val="000000"/>
        </w:rPr>
        <w:t>Adapting global platforms to the Nigerian context.</w:t>
      </w:r>
    </w:p>
    <w:p w:rsidR="00835FA8" w:rsidRDefault="00835FA8" w:rsidP="00835FA8">
      <w:pPr>
        <w:pStyle w:val="NormalWeb"/>
        <w:spacing w:before="240" w:beforeAutospacing="0" w:after="240" w:afterAutospacing="0"/>
      </w:pPr>
      <w:r>
        <w:rPr>
          <w:b/>
          <w:bCs/>
          <w:color w:val="000000"/>
          <w:sz w:val="28"/>
          <w:szCs w:val="28"/>
        </w:rPr>
        <w:t>Online Payment Systems in Nigeria</w:t>
      </w:r>
    </w:p>
    <w:p w:rsidR="00835FA8" w:rsidRDefault="00835FA8" w:rsidP="00835FA8">
      <w:pPr>
        <w:pStyle w:val="NormalWeb"/>
        <w:numPr>
          <w:ilvl w:val="0"/>
          <w:numId w:val="38"/>
        </w:numPr>
        <w:spacing w:before="240" w:beforeAutospacing="0" w:after="0" w:afterAutospacing="0"/>
        <w:textAlignment w:val="baseline"/>
        <w:rPr>
          <w:color w:val="000000"/>
        </w:rPr>
      </w:pPr>
      <w:r>
        <w:rPr>
          <w:color w:val="000000"/>
        </w:rPr>
        <w:t xml:space="preserve">Understanding different payment gateways and methods (e.g., </w:t>
      </w:r>
      <w:proofErr w:type="spellStart"/>
      <w:r>
        <w:rPr>
          <w:color w:val="000000"/>
        </w:rPr>
        <w:t>Paystack</w:t>
      </w:r>
      <w:proofErr w:type="spellEnd"/>
      <w:r>
        <w:rPr>
          <w:color w:val="000000"/>
        </w:rPr>
        <w:t xml:space="preserve">, </w:t>
      </w:r>
      <w:proofErr w:type="spellStart"/>
      <w:r>
        <w:rPr>
          <w:color w:val="000000"/>
        </w:rPr>
        <w:t>Flutterwave</w:t>
      </w:r>
      <w:proofErr w:type="spellEnd"/>
      <w:r>
        <w:rPr>
          <w:color w:val="000000"/>
        </w:rPr>
        <w:t xml:space="preserve">, </w:t>
      </w:r>
      <w:proofErr w:type="spellStart"/>
      <w:proofErr w:type="gramStart"/>
      <w:r>
        <w:rPr>
          <w:color w:val="000000"/>
        </w:rPr>
        <w:t>Interswitch</w:t>
      </w:r>
      <w:proofErr w:type="spellEnd"/>
      <w:proofErr w:type="gramEnd"/>
      <w:r>
        <w:rPr>
          <w:color w:val="000000"/>
        </w:rPr>
        <w:t>).</w:t>
      </w:r>
    </w:p>
    <w:p w:rsidR="00835FA8" w:rsidRDefault="00835FA8" w:rsidP="00835FA8">
      <w:pPr>
        <w:pStyle w:val="NormalWeb"/>
        <w:numPr>
          <w:ilvl w:val="0"/>
          <w:numId w:val="38"/>
        </w:numPr>
        <w:spacing w:before="0" w:beforeAutospacing="0" w:after="0" w:afterAutospacing="0"/>
        <w:textAlignment w:val="baseline"/>
        <w:rPr>
          <w:color w:val="000000"/>
        </w:rPr>
      </w:pPr>
      <w:r>
        <w:rPr>
          <w:color w:val="000000"/>
        </w:rPr>
        <w:t>Mobile money and USSD payments.</w:t>
      </w:r>
    </w:p>
    <w:p w:rsidR="00835FA8" w:rsidRDefault="00835FA8" w:rsidP="00835FA8">
      <w:pPr>
        <w:pStyle w:val="NormalWeb"/>
        <w:numPr>
          <w:ilvl w:val="0"/>
          <w:numId w:val="38"/>
        </w:numPr>
        <w:spacing w:before="0" w:beforeAutospacing="0" w:after="0" w:afterAutospacing="0"/>
        <w:textAlignment w:val="baseline"/>
        <w:rPr>
          <w:color w:val="000000"/>
        </w:rPr>
      </w:pPr>
      <w:r>
        <w:rPr>
          <w:color w:val="000000"/>
        </w:rPr>
        <w:t>Security and fraud prevention in online transactions.</w:t>
      </w:r>
    </w:p>
    <w:p w:rsidR="00835FA8" w:rsidRDefault="00835FA8" w:rsidP="00835FA8">
      <w:pPr>
        <w:pStyle w:val="NormalWeb"/>
        <w:numPr>
          <w:ilvl w:val="0"/>
          <w:numId w:val="38"/>
        </w:numPr>
        <w:spacing w:before="0" w:beforeAutospacing="0" w:after="0" w:afterAutospacing="0"/>
        <w:textAlignment w:val="baseline"/>
        <w:rPr>
          <w:color w:val="000000"/>
        </w:rPr>
      </w:pPr>
      <w:r>
        <w:rPr>
          <w:color w:val="000000"/>
        </w:rPr>
        <w:t>Payment integration and user experience.</w:t>
      </w:r>
    </w:p>
    <w:p w:rsidR="00835FA8" w:rsidRDefault="00835FA8" w:rsidP="00835FA8">
      <w:pPr>
        <w:pStyle w:val="NormalWeb"/>
        <w:numPr>
          <w:ilvl w:val="0"/>
          <w:numId w:val="38"/>
        </w:numPr>
        <w:spacing w:before="0" w:beforeAutospacing="0" w:after="240" w:afterAutospacing="0"/>
        <w:textAlignment w:val="baseline"/>
        <w:rPr>
          <w:color w:val="000000"/>
        </w:rPr>
      </w:pPr>
      <w:r>
        <w:rPr>
          <w:color w:val="000000"/>
        </w:rPr>
        <w:t>Addressing payment challenges specific to Nigeria.</w:t>
      </w:r>
    </w:p>
    <w:p w:rsidR="00835FA8" w:rsidRDefault="00835FA8" w:rsidP="00835FA8">
      <w:pPr>
        <w:pStyle w:val="NormalWeb"/>
        <w:spacing w:before="240" w:beforeAutospacing="0" w:after="240" w:afterAutospacing="0"/>
      </w:pPr>
      <w:r>
        <w:rPr>
          <w:b/>
          <w:bCs/>
          <w:color w:val="000000"/>
          <w:sz w:val="28"/>
          <w:szCs w:val="28"/>
        </w:rPr>
        <w:t>Logistics and Supply Chain Management for E-Commerce in Nigeria</w:t>
      </w:r>
    </w:p>
    <w:p w:rsidR="00835FA8" w:rsidRDefault="00835FA8" w:rsidP="00835FA8">
      <w:pPr>
        <w:pStyle w:val="NormalWeb"/>
        <w:numPr>
          <w:ilvl w:val="0"/>
          <w:numId w:val="39"/>
        </w:numPr>
        <w:spacing w:before="240" w:beforeAutospacing="0" w:after="0" w:afterAutospacing="0"/>
        <w:textAlignment w:val="baseline"/>
        <w:rPr>
          <w:color w:val="000000"/>
        </w:rPr>
      </w:pPr>
      <w:r>
        <w:rPr>
          <w:color w:val="000000"/>
        </w:rPr>
        <w:t>Warehouse management and order fulfillment.</w:t>
      </w:r>
    </w:p>
    <w:p w:rsidR="00835FA8" w:rsidRDefault="00835FA8" w:rsidP="00835FA8">
      <w:pPr>
        <w:pStyle w:val="NormalWeb"/>
        <w:numPr>
          <w:ilvl w:val="0"/>
          <w:numId w:val="39"/>
        </w:numPr>
        <w:spacing w:before="0" w:beforeAutospacing="0" w:after="0" w:afterAutospacing="0"/>
        <w:textAlignment w:val="baseline"/>
        <w:rPr>
          <w:color w:val="000000"/>
        </w:rPr>
      </w:pPr>
      <w:r>
        <w:rPr>
          <w:color w:val="000000"/>
        </w:rPr>
        <w:t>Last-mile delivery and logistics challenges.</w:t>
      </w:r>
    </w:p>
    <w:p w:rsidR="00835FA8" w:rsidRDefault="00835FA8" w:rsidP="00835FA8">
      <w:pPr>
        <w:pStyle w:val="NormalWeb"/>
        <w:numPr>
          <w:ilvl w:val="0"/>
          <w:numId w:val="39"/>
        </w:numPr>
        <w:spacing w:before="0" w:beforeAutospacing="0" w:after="0" w:afterAutospacing="0"/>
        <w:textAlignment w:val="baseline"/>
        <w:rPr>
          <w:color w:val="000000"/>
        </w:rPr>
      </w:pPr>
      <w:r>
        <w:rPr>
          <w:color w:val="000000"/>
        </w:rPr>
        <w:t>Inventory management and supply chain optimization.</w:t>
      </w:r>
    </w:p>
    <w:p w:rsidR="00835FA8" w:rsidRDefault="00835FA8" w:rsidP="00835FA8">
      <w:pPr>
        <w:pStyle w:val="NormalWeb"/>
        <w:numPr>
          <w:ilvl w:val="0"/>
          <w:numId w:val="39"/>
        </w:numPr>
        <w:spacing w:before="0" w:beforeAutospacing="0" w:after="0" w:afterAutospacing="0"/>
        <w:textAlignment w:val="baseline"/>
        <w:rPr>
          <w:color w:val="000000"/>
        </w:rPr>
      </w:pPr>
      <w:r>
        <w:rPr>
          <w:color w:val="000000"/>
        </w:rPr>
        <w:t>Reverse logistics and returns management.</w:t>
      </w:r>
    </w:p>
    <w:p w:rsidR="00835FA8" w:rsidRDefault="00835FA8" w:rsidP="00835FA8">
      <w:pPr>
        <w:pStyle w:val="NormalWeb"/>
        <w:numPr>
          <w:ilvl w:val="0"/>
          <w:numId w:val="39"/>
        </w:numPr>
        <w:spacing w:before="0" w:beforeAutospacing="0" w:after="0" w:afterAutospacing="0"/>
        <w:textAlignment w:val="baseline"/>
        <w:rPr>
          <w:color w:val="000000"/>
        </w:rPr>
      </w:pPr>
      <w:r>
        <w:rPr>
          <w:color w:val="000000"/>
        </w:rPr>
        <w:t>Leveraging technology for logistics efficiency.</w:t>
      </w:r>
    </w:p>
    <w:p w:rsidR="00835FA8" w:rsidRDefault="00835FA8" w:rsidP="00835FA8">
      <w:pPr>
        <w:pStyle w:val="NormalWeb"/>
        <w:numPr>
          <w:ilvl w:val="0"/>
          <w:numId w:val="39"/>
        </w:numPr>
        <w:spacing w:before="0" w:beforeAutospacing="0" w:after="240" w:afterAutospacing="0"/>
        <w:textAlignment w:val="baseline"/>
        <w:rPr>
          <w:color w:val="000000"/>
        </w:rPr>
      </w:pPr>
      <w:r>
        <w:rPr>
          <w:color w:val="000000"/>
        </w:rPr>
        <w:t>Addressing logistics challenges in Nigeria's infrastructure.</w:t>
      </w:r>
    </w:p>
    <w:p w:rsidR="00835FA8" w:rsidRDefault="00835FA8" w:rsidP="00835FA8">
      <w:pPr>
        <w:pStyle w:val="NormalWeb"/>
        <w:spacing w:before="240" w:beforeAutospacing="0" w:after="240" w:afterAutospacing="0"/>
      </w:pPr>
      <w:r>
        <w:rPr>
          <w:b/>
          <w:bCs/>
          <w:color w:val="000000"/>
          <w:sz w:val="28"/>
          <w:szCs w:val="28"/>
        </w:rPr>
        <w:lastRenderedPageBreak/>
        <w:t>Customer Relationship Management (CRM) for Online Businesses</w:t>
      </w:r>
    </w:p>
    <w:p w:rsidR="00835FA8" w:rsidRDefault="00835FA8" w:rsidP="00835FA8">
      <w:pPr>
        <w:pStyle w:val="NormalWeb"/>
        <w:numPr>
          <w:ilvl w:val="0"/>
          <w:numId w:val="40"/>
        </w:numPr>
        <w:spacing w:before="240" w:beforeAutospacing="0" w:after="0" w:afterAutospacing="0"/>
        <w:textAlignment w:val="baseline"/>
        <w:rPr>
          <w:color w:val="000000"/>
        </w:rPr>
      </w:pPr>
      <w:r>
        <w:rPr>
          <w:color w:val="000000"/>
        </w:rPr>
        <w:t>Building customer loyalty and retention.</w:t>
      </w:r>
    </w:p>
    <w:p w:rsidR="00835FA8" w:rsidRDefault="00835FA8" w:rsidP="00835FA8">
      <w:pPr>
        <w:pStyle w:val="NormalWeb"/>
        <w:numPr>
          <w:ilvl w:val="0"/>
          <w:numId w:val="40"/>
        </w:numPr>
        <w:spacing w:before="0" w:beforeAutospacing="0" w:after="0" w:afterAutospacing="0"/>
        <w:textAlignment w:val="baseline"/>
        <w:rPr>
          <w:color w:val="000000"/>
        </w:rPr>
      </w:pPr>
      <w:r>
        <w:rPr>
          <w:color w:val="000000"/>
        </w:rPr>
        <w:t>Personalization and customer segmentation.</w:t>
      </w:r>
    </w:p>
    <w:p w:rsidR="00835FA8" w:rsidRDefault="00835FA8" w:rsidP="00835FA8">
      <w:pPr>
        <w:pStyle w:val="NormalWeb"/>
        <w:numPr>
          <w:ilvl w:val="0"/>
          <w:numId w:val="40"/>
        </w:numPr>
        <w:spacing w:before="0" w:beforeAutospacing="0" w:after="0" w:afterAutospacing="0"/>
        <w:textAlignment w:val="baseline"/>
        <w:rPr>
          <w:color w:val="000000"/>
        </w:rPr>
      </w:pPr>
      <w:r>
        <w:rPr>
          <w:color w:val="000000"/>
        </w:rPr>
        <w:t>Customer service and support in the digital age.</w:t>
      </w:r>
    </w:p>
    <w:p w:rsidR="00835FA8" w:rsidRDefault="00835FA8" w:rsidP="00835FA8">
      <w:pPr>
        <w:pStyle w:val="NormalWeb"/>
        <w:numPr>
          <w:ilvl w:val="0"/>
          <w:numId w:val="40"/>
        </w:numPr>
        <w:spacing w:before="0" w:beforeAutospacing="0" w:after="0" w:afterAutospacing="0"/>
        <w:textAlignment w:val="baseline"/>
        <w:rPr>
          <w:color w:val="000000"/>
        </w:rPr>
      </w:pPr>
      <w:r>
        <w:rPr>
          <w:color w:val="000000"/>
        </w:rPr>
        <w:t>Data privacy and customer trust.</w:t>
      </w:r>
    </w:p>
    <w:p w:rsidR="00835FA8" w:rsidRDefault="00835FA8" w:rsidP="00835FA8">
      <w:pPr>
        <w:pStyle w:val="NormalWeb"/>
        <w:numPr>
          <w:ilvl w:val="0"/>
          <w:numId w:val="40"/>
        </w:numPr>
        <w:spacing w:before="0" w:beforeAutospacing="0" w:after="0" w:afterAutospacing="0"/>
        <w:textAlignment w:val="baseline"/>
        <w:rPr>
          <w:color w:val="000000"/>
        </w:rPr>
      </w:pPr>
      <w:r>
        <w:rPr>
          <w:color w:val="000000"/>
        </w:rPr>
        <w:t>Using CRM tools to enhance customer experience.</w:t>
      </w:r>
    </w:p>
    <w:p w:rsidR="00835FA8" w:rsidRDefault="00835FA8" w:rsidP="00835FA8">
      <w:pPr>
        <w:pStyle w:val="NormalWeb"/>
        <w:numPr>
          <w:ilvl w:val="0"/>
          <w:numId w:val="40"/>
        </w:numPr>
        <w:spacing w:before="0" w:beforeAutospacing="0" w:after="240" w:afterAutospacing="0"/>
        <w:textAlignment w:val="baseline"/>
        <w:rPr>
          <w:color w:val="000000"/>
        </w:rPr>
      </w:pPr>
      <w:r>
        <w:rPr>
          <w:color w:val="000000"/>
        </w:rPr>
        <w:t>Addressing CRM challenges specific to the Nigerian market.</w:t>
      </w:r>
    </w:p>
    <w:p w:rsidR="00835FA8" w:rsidRDefault="00835FA8" w:rsidP="00835FA8">
      <w:pPr>
        <w:pStyle w:val="NormalWeb"/>
        <w:spacing w:before="240" w:beforeAutospacing="0" w:after="240" w:afterAutospacing="0"/>
      </w:pPr>
      <w:r>
        <w:rPr>
          <w:b/>
          <w:bCs/>
          <w:color w:val="000000"/>
        </w:rPr>
        <w:t>Legal, Ethical, and Regulatory Considerations in Nigerian E-Commerce</w:t>
      </w:r>
    </w:p>
    <w:p w:rsidR="00835FA8" w:rsidRDefault="00835FA8" w:rsidP="00835FA8">
      <w:pPr>
        <w:pStyle w:val="NormalWeb"/>
        <w:numPr>
          <w:ilvl w:val="0"/>
          <w:numId w:val="41"/>
        </w:numPr>
        <w:spacing w:before="240" w:beforeAutospacing="0" w:after="0" w:afterAutospacing="0"/>
        <w:textAlignment w:val="baseline"/>
        <w:rPr>
          <w:color w:val="000000"/>
        </w:rPr>
      </w:pPr>
      <w:r>
        <w:rPr>
          <w:color w:val="000000"/>
        </w:rPr>
        <w:t>Consumer protection laws and regulations.</w:t>
      </w:r>
    </w:p>
    <w:p w:rsidR="00835FA8" w:rsidRDefault="00835FA8" w:rsidP="00835FA8">
      <w:pPr>
        <w:pStyle w:val="NormalWeb"/>
        <w:numPr>
          <w:ilvl w:val="0"/>
          <w:numId w:val="41"/>
        </w:numPr>
        <w:spacing w:before="0" w:beforeAutospacing="0" w:after="0" w:afterAutospacing="0"/>
        <w:textAlignment w:val="baseline"/>
        <w:rPr>
          <w:color w:val="000000"/>
        </w:rPr>
      </w:pPr>
      <w:r>
        <w:rPr>
          <w:color w:val="000000"/>
        </w:rPr>
        <w:t>Data privacy and security (NDPR).</w:t>
      </w:r>
    </w:p>
    <w:p w:rsidR="00835FA8" w:rsidRDefault="00835FA8" w:rsidP="00835FA8">
      <w:pPr>
        <w:pStyle w:val="NormalWeb"/>
        <w:numPr>
          <w:ilvl w:val="0"/>
          <w:numId w:val="41"/>
        </w:numPr>
        <w:spacing w:before="0" w:beforeAutospacing="0" w:after="0" w:afterAutospacing="0"/>
        <w:textAlignment w:val="baseline"/>
        <w:rPr>
          <w:color w:val="000000"/>
        </w:rPr>
      </w:pPr>
      <w:r>
        <w:rPr>
          <w:color w:val="000000"/>
        </w:rPr>
        <w:t>Intellectual property and copyright issues.</w:t>
      </w:r>
    </w:p>
    <w:p w:rsidR="00835FA8" w:rsidRDefault="00835FA8" w:rsidP="00835FA8">
      <w:pPr>
        <w:pStyle w:val="NormalWeb"/>
        <w:numPr>
          <w:ilvl w:val="0"/>
          <w:numId w:val="41"/>
        </w:numPr>
        <w:spacing w:before="0" w:beforeAutospacing="0" w:after="0" w:afterAutospacing="0"/>
        <w:textAlignment w:val="baseline"/>
        <w:rPr>
          <w:color w:val="000000"/>
        </w:rPr>
      </w:pPr>
      <w:r>
        <w:rPr>
          <w:color w:val="000000"/>
        </w:rPr>
        <w:t>Taxation and regulatory compliance.</w:t>
      </w:r>
    </w:p>
    <w:p w:rsidR="00835FA8" w:rsidRDefault="00835FA8" w:rsidP="00835FA8">
      <w:pPr>
        <w:pStyle w:val="NormalWeb"/>
        <w:numPr>
          <w:ilvl w:val="0"/>
          <w:numId w:val="41"/>
        </w:numPr>
        <w:spacing w:before="0" w:beforeAutospacing="0" w:after="240" w:afterAutospacing="0"/>
        <w:textAlignment w:val="baseline"/>
        <w:rPr>
          <w:color w:val="000000"/>
        </w:rPr>
      </w:pPr>
      <w:r>
        <w:rPr>
          <w:color w:val="000000"/>
        </w:rPr>
        <w:t>Ethical considerations in online marketing and sales.</w:t>
      </w:r>
    </w:p>
    <w:p w:rsidR="00835FA8" w:rsidRDefault="00835FA8" w:rsidP="00835FA8">
      <w:pPr>
        <w:pStyle w:val="NormalWeb"/>
        <w:spacing w:before="240" w:beforeAutospacing="0" w:after="240" w:afterAutospacing="0"/>
      </w:pPr>
      <w:r>
        <w:rPr>
          <w:b/>
          <w:bCs/>
          <w:color w:val="000000"/>
          <w:sz w:val="28"/>
          <w:szCs w:val="28"/>
        </w:rPr>
        <w:t>Developing a Digital Business and E-Commerce Plan for Nigeria</w:t>
      </w:r>
    </w:p>
    <w:p w:rsidR="00835FA8" w:rsidRDefault="00835FA8" w:rsidP="00835FA8">
      <w:pPr>
        <w:pStyle w:val="NormalWeb"/>
        <w:numPr>
          <w:ilvl w:val="0"/>
          <w:numId w:val="42"/>
        </w:numPr>
        <w:spacing w:before="240" w:beforeAutospacing="0" w:after="0" w:afterAutospacing="0"/>
        <w:textAlignment w:val="baseline"/>
        <w:rPr>
          <w:color w:val="000000"/>
        </w:rPr>
      </w:pPr>
      <w:r>
        <w:rPr>
          <w:color w:val="000000"/>
        </w:rPr>
        <w:t>Market research and opportunity analysis.</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Business model development and validation.</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Digital marketing strategy and implementation plan.</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E-commerce platform selection and development.</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Logistics and payment system integration.</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Financial planning and budgeting.</w:t>
      </w:r>
    </w:p>
    <w:p w:rsidR="00835FA8" w:rsidRDefault="00835FA8" w:rsidP="00835FA8">
      <w:pPr>
        <w:pStyle w:val="NormalWeb"/>
        <w:numPr>
          <w:ilvl w:val="0"/>
          <w:numId w:val="42"/>
        </w:numPr>
        <w:spacing w:before="0" w:beforeAutospacing="0" w:after="0" w:afterAutospacing="0"/>
        <w:textAlignment w:val="baseline"/>
        <w:rPr>
          <w:color w:val="000000"/>
        </w:rPr>
      </w:pPr>
      <w:r>
        <w:rPr>
          <w:color w:val="000000"/>
        </w:rPr>
        <w:t>Risk assessment and mitigation.</w:t>
      </w:r>
    </w:p>
    <w:p w:rsidR="00835FA8" w:rsidRDefault="00835FA8" w:rsidP="00835FA8">
      <w:pPr>
        <w:pStyle w:val="NormalWeb"/>
        <w:numPr>
          <w:ilvl w:val="0"/>
          <w:numId w:val="42"/>
        </w:numPr>
        <w:spacing w:before="0" w:beforeAutospacing="0" w:after="240" w:afterAutospacing="0"/>
        <w:textAlignment w:val="baseline"/>
        <w:rPr>
          <w:color w:val="000000"/>
        </w:rPr>
      </w:pPr>
      <w:r>
        <w:rPr>
          <w:color w:val="000000"/>
        </w:rPr>
        <w:t>Pitching and presenting a digital business plan.</w:t>
      </w:r>
    </w:p>
    <w:p w:rsidR="00835FA8" w:rsidRDefault="00835FA8" w:rsidP="00835FA8">
      <w:pPr>
        <w:pStyle w:val="NormalWeb"/>
        <w:spacing w:before="240" w:beforeAutospacing="0" w:after="240" w:afterAutospacing="0"/>
      </w:pPr>
      <w:r>
        <w:rPr>
          <w:b/>
          <w:bCs/>
          <w:color w:val="000000"/>
          <w:sz w:val="28"/>
          <w:szCs w:val="28"/>
        </w:rPr>
        <w:t>Suggested Textbooks/Readings:</w:t>
      </w:r>
    </w:p>
    <w:p w:rsidR="00835FA8" w:rsidRDefault="00835FA8" w:rsidP="00835FA8">
      <w:pPr>
        <w:pStyle w:val="NormalWeb"/>
        <w:numPr>
          <w:ilvl w:val="0"/>
          <w:numId w:val="43"/>
        </w:numPr>
        <w:spacing w:before="240" w:beforeAutospacing="0" w:after="0" w:afterAutospacing="0"/>
        <w:textAlignment w:val="baseline"/>
        <w:rPr>
          <w:color w:val="000000"/>
        </w:rPr>
      </w:pPr>
      <w:r>
        <w:rPr>
          <w:b/>
          <w:bCs/>
          <w:color w:val="000000"/>
          <w:sz w:val="28"/>
          <w:szCs w:val="28"/>
        </w:rPr>
        <w:t>E-commerce 2023:</w:t>
      </w:r>
      <w:r>
        <w:rPr>
          <w:b/>
          <w:bCs/>
          <w:color w:val="000000"/>
        </w:rPr>
        <w:t xml:space="preserve"> Business. Technology. Society.</w:t>
      </w:r>
      <w:r>
        <w:rPr>
          <w:color w:val="000000"/>
        </w:rPr>
        <w:t xml:space="preserve"> </w:t>
      </w:r>
      <w:proofErr w:type="gramStart"/>
      <w:r>
        <w:rPr>
          <w:color w:val="000000"/>
        </w:rPr>
        <w:t>by</w:t>
      </w:r>
      <w:proofErr w:type="gramEnd"/>
      <w:r>
        <w:rPr>
          <w:color w:val="000000"/>
        </w:rPr>
        <w:t xml:space="preserve"> Kenneth C. </w:t>
      </w:r>
      <w:proofErr w:type="spellStart"/>
      <w:r>
        <w:rPr>
          <w:color w:val="000000"/>
        </w:rPr>
        <w:t>Laudon</w:t>
      </w:r>
      <w:proofErr w:type="spellEnd"/>
      <w:r>
        <w:rPr>
          <w:color w:val="000000"/>
        </w:rPr>
        <w:t xml:space="preserve"> and Carol </w:t>
      </w:r>
      <w:proofErr w:type="spellStart"/>
      <w:r>
        <w:rPr>
          <w:color w:val="000000"/>
        </w:rPr>
        <w:t>Guercio</w:t>
      </w:r>
      <w:proofErr w:type="spellEnd"/>
      <w:r>
        <w:rPr>
          <w:color w:val="000000"/>
        </w:rPr>
        <w:t xml:space="preserve"> </w:t>
      </w:r>
      <w:proofErr w:type="spellStart"/>
      <w:r>
        <w:rPr>
          <w:color w:val="000000"/>
        </w:rPr>
        <w:t>Traver</w:t>
      </w:r>
      <w:proofErr w:type="spellEnd"/>
      <w:r>
        <w:rPr>
          <w:color w:val="000000"/>
        </w:rPr>
        <w:t>.</w:t>
      </w:r>
    </w:p>
    <w:p w:rsidR="00835FA8" w:rsidRDefault="00835FA8" w:rsidP="00835FA8">
      <w:pPr>
        <w:pStyle w:val="NormalWeb"/>
        <w:numPr>
          <w:ilvl w:val="0"/>
          <w:numId w:val="43"/>
        </w:numPr>
        <w:spacing w:before="0" w:beforeAutospacing="0" w:after="0" w:afterAutospacing="0"/>
        <w:textAlignment w:val="baseline"/>
        <w:rPr>
          <w:color w:val="000000"/>
        </w:rPr>
      </w:pPr>
      <w:r>
        <w:rPr>
          <w:b/>
          <w:bCs/>
          <w:color w:val="000000"/>
          <w:sz w:val="28"/>
          <w:szCs w:val="28"/>
        </w:rPr>
        <w:t>Digital Marketing</w:t>
      </w:r>
      <w:r>
        <w:rPr>
          <w:b/>
          <w:bCs/>
          <w:color w:val="000000"/>
        </w:rPr>
        <w:t>: Strategy, Implementation and Practice</w:t>
      </w:r>
      <w:r>
        <w:rPr>
          <w:color w:val="000000"/>
        </w:rPr>
        <w:t xml:space="preserve"> by Dave Chaffey and Fiona Ellis-Chadwick.</w:t>
      </w:r>
    </w:p>
    <w:p w:rsidR="00835FA8" w:rsidRDefault="00835FA8" w:rsidP="00835FA8">
      <w:pPr>
        <w:pStyle w:val="NormalWeb"/>
        <w:numPr>
          <w:ilvl w:val="0"/>
          <w:numId w:val="43"/>
        </w:numPr>
        <w:spacing w:before="0" w:beforeAutospacing="0" w:after="0" w:afterAutospacing="0"/>
        <w:textAlignment w:val="baseline"/>
        <w:rPr>
          <w:color w:val="000000"/>
        </w:rPr>
      </w:pPr>
      <w:r>
        <w:rPr>
          <w:b/>
          <w:bCs/>
          <w:color w:val="000000"/>
        </w:rPr>
        <w:t>The Nigerian E-Commerce Report</w:t>
      </w:r>
      <w:r>
        <w:rPr>
          <w:color w:val="000000"/>
        </w:rPr>
        <w:t xml:space="preserve"> (various sources).</w:t>
      </w:r>
    </w:p>
    <w:p w:rsidR="00835FA8" w:rsidRDefault="00835FA8" w:rsidP="00835FA8">
      <w:pPr>
        <w:pStyle w:val="NormalWeb"/>
        <w:numPr>
          <w:ilvl w:val="0"/>
          <w:numId w:val="43"/>
        </w:numPr>
        <w:spacing w:before="0" w:beforeAutospacing="0" w:after="240" w:afterAutospacing="0"/>
        <w:textAlignment w:val="baseline"/>
        <w:rPr>
          <w:color w:val="000000"/>
        </w:rPr>
      </w:pPr>
      <w:r>
        <w:rPr>
          <w:b/>
          <w:bCs/>
          <w:color w:val="000000"/>
        </w:rPr>
        <w:t>Relevant articles and reports on digital business and e-commerce in Nigeria.</w:t>
      </w:r>
    </w:p>
    <w:p w:rsidR="00835FA8" w:rsidRPr="00DF76FA" w:rsidRDefault="00835FA8" w:rsidP="00835FA8">
      <w:pPr>
        <w:autoSpaceDE w:val="0"/>
        <w:autoSpaceDN w:val="0"/>
        <w:adjustRightInd w:val="0"/>
        <w:spacing w:after="0" w:line="240" w:lineRule="auto"/>
        <w:jc w:val="center"/>
        <w:rPr>
          <w:rFonts w:ascii="Times New Roman" w:hAnsi="Times New Roman" w:cs="Times New Roman"/>
        </w:rPr>
      </w:pPr>
    </w:p>
    <w:sectPr w:rsidR="00835FA8" w:rsidRPr="00DF76FA" w:rsidSect="00650F7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reeDEngrave" w:sz="36" w:space="24" w:color="auto"/>
        <w:left w:val="threeDEngrave" w:sz="36" w:space="24" w:color="auto"/>
        <w:bottom w:val="threeDEngrave" w:sz="36" w:space="24" w:color="auto"/>
        <w:right w:val="threeDEngrave" w:sz="3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383" w:rsidRDefault="00F62383" w:rsidP="00571105">
      <w:pPr>
        <w:spacing w:after="0" w:line="240" w:lineRule="auto"/>
      </w:pPr>
      <w:r>
        <w:separator/>
      </w:r>
    </w:p>
  </w:endnote>
  <w:endnote w:type="continuationSeparator" w:id="0">
    <w:p w:rsidR="00F62383" w:rsidRDefault="00F62383" w:rsidP="0057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48" w:rsidRDefault="00DD22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48" w:rsidRDefault="00DD22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48" w:rsidRDefault="00DD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383" w:rsidRDefault="00F62383" w:rsidP="00571105">
      <w:pPr>
        <w:spacing w:after="0" w:line="240" w:lineRule="auto"/>
      </w:pPr>
      <w:r>
        <w:separator/>
      </w:r>
    </w:p>
  </w:footnote>
  <w:footnote w:type="continuationSeparator" w:id="0">
    <w:p w:rsidR="00F62383" w:rsidRDefault="00F62383" w:rsidP="00571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F623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337297" o:spid="_x0000_s2050" type="#_x0000_t75" style="position:absolute;margin-left:0;margin-top:0;width:467.35pt;height:467.35pt;z-index:-251657216;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48" w:rsidRPr="00866C34" w:rsidRDefault="00DD2248" w:rsidP="00DD2248">
    <w:pPr>
      <w:pStyle w:val="NormalWeb"/>
      <w:tabs>
        <w:tab w:val="left" w:pos="3100"/>
        <w:tab w:val="center" w:pos="4680"/>
      </w:tabs>
      <w:spacing w:before="0" w:beforeAutospacing="0" w:after="0" w:afterAutospacing="0"/>
      <w:rPr>
        <w:b/>
        <w:bCs/>
        <w:color w:val="000000"/>
        <w:sz w:val="16"/>
        <w:szCs w:val="16"/>
      </w:rPr>
    </w:pPr>
    <w:r>
      <w:rPr>
        <w:b/>
        <w:bCs/>
        <w:color w:val="000000"/>
        <w:sz w:val="16"/>
        <w:szCs w:val="16"/>
      </w:rPr>
      <w:t xml:space="preserve">                                                                                                                                                                  </w:t>
    </w:r>
    <w:r w:rsidRPr="00866C34">
      <w:rPr>
        <w:b/>
        <w:bCs/>
        <w:color w:val="000000"/>
        <w:sz w:val="16"/>
        <w:szCs w:val="16"/>
      </w:rPr>
      <w:t xml:space="preserve">CHARTERED INSTITUTE </w:t>
    </w:r>
  </w:p>
  <w:p w:rsidR="00DD2248" w:rsidRPr="00866C34" w:rsidRDefault="00DD2248" w:rsidP="00DD2248">
    <w:pPr>
      <w:pStyle w:val="NormalWeb"/>
      <w:tabs>
        <w:tab w:val="left" w:pos="3100"/>
        <w:tab w:val="center" w:pos="4680"/>
      </w:tabs>
      <w:spacing w:before="0" w:beforeAutospacing="0" w:after="0" w:afterAutospacing="0"/>
      <w:rPr>
        <w:b/>
        <w:bCs/>
        <w:color w:val="000000"/>
        <w:sz w:val="48"/>
        <w:szCs w:val="48"/>
      </w:rPr>
    </w:pPr>
    <w:r>
      <w:rPr>
        <w:b/>
        <w:bCs/>
        <w:color w:val="000000"/>
        <w:sz w:val="16"/>
        <w:szCs w:val="16"/>
      </w:rPr>
      <w:t xml:space="preserve">        </w:t>
    </w: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sidRPr="00866C34">
      <w:rPr>
        <w:b/>
        <w:bCs/>
        <w:color w:val="000000"/>
        <w:sz w:val="16"/>
        <w:szCs w:val="16"/>
      </w:rPr>
      <w:t>OF BUSINESS</w:t>
    </w:r>
    <w:r>
      <w:rPr>
        <w:b/>
        <w:bCs/>
        <w:color w:val="000000"/>
        <w:sz w:val="16"/>
        <w:szCs w:val="16"/>
      </w:rPr>
      <w:t xml:space="preserve"> </w:t>
    </w:r>
    <w:r w:rsidRPr="00866C34">
      <w:rPr>
        <w:b/>
        <w:bCs/>
        <w:color w:val="000000"/>
        <w:sz w:val="16"/>
        <w:szCs w:val="16"/>
      </w:rPr>
      <w:t xml:space="preserve">INTELLIGENCE </w:t>
    </w:r>
  </w:p>
  <w:p w:rsidR="00DD2248" w:rsidRPr="00DF76FA" w:rsidRDefault="00DD2248" w:rsidP="00DD2248">
    <w:pPr>
      <w:pStyle w:val="NormalWeb"/>
      <w:tabs>
        <w:tab w:val="left" w:pos="3100"/>
        <w:tab w:val="center" w:pos="4680"/>
      </w:tabs>
      <w:spacing w:before="0" w:beforeAutospacing="0" w:after="0" w:afterAutospacing="0"/>
      <w:rPr>
        <w:b/>
        <w:bCs/>
        <w:color w:val="000000"/>
        <w:sz w:val="22"/>
        <w:szCs w:val="22"/>
      </w:rPr>
    </w:pPr>
    <w:r>
      <w:rPr>
        <w:b/>
        <w:bCs/>
        <w:color w:val="000000"/>
        <w:sz w:val="16"/>
        <w:szCs w:val="16"/>
      </w:rPr>
      <w:t xml:space="preserve">                                                                                                                                                                  </w:t>
    </w:r>
    <w:r w:rsidRPr="00866C34">
      <w:rPr>
        <w:b/>
        <w:bCs/>
        <w:color w:val="000000"/>
        <w:sz w:val="16"/>
        <w:szCs w:val="16"/>
      </w:rPr>
      <w:t>AND ANALYTICS</w:t>
    </w:r>
    <w:r w:rsidRPr="00DF76FA">
      <w:rPr>
        <w:b/>
        <w:bCs/>
        <w:color w:val="000000"/>
        <w:sz w:val="22"/>
        <w:szCs w:val="22"/>
      </w:rPr>
      <w:t xml:space="preserve">                                                                                                                                           </w:t>
    </w:r>
    <w:r>
      <w:rPr>
        <w:b/>
        <w:bCs/>
        <w:color w:val="000000"/>
        <w:sz w:val="22"/>
        <w:szCs w:val="22"/>
      </w:rPr>
      <w:t xml:space="preserve">                      </w:t>
    </w:r>
  </w:p>
  <w:p w:rsidR="00571105" w:rsidRDefault="00F623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337298" o:spid="_x0000_s2051" type="#_x0000_t75" style="position:absolute;margin-left:0;margin-top:0;width:467.35pt;height:467.35pt;z-index:-251656192;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F6238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6337296" o:spid="_x0000_s2049" type="#_x0000_t75" style="position:absolute;margin-left:0;margin-top:0;width:467.35pt;height:467.35pt;z-index:-251658240;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3"/>
    <w:multiLevelType w:val="multilevel"/>
    <w:tmpl w:val="00000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14"/>
    <w:multiLevelType w:val="multilevel"/>
    <w:tmpl w:val="00000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3D77AB5"/>
    <w:multiLevelType w:val="multilevel"/>
    <w:tmpl w:val="8C3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669E0"/>
    <w:multiLevelType w:val="multilevel"/>
    <w:tmpl w:val="E77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AD1860"/>
    <w:multiLevelType w:val="multilevel"/>
    <w:tmpl w:val="86A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8057C"/>
    <w:multiLevelType w:val="multilevel"/>
    <w:tmpl w:val="15B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919C5"/>
    <w:multiLevelType w:val="multilevel"/>
    <w:tmpl w:val="A75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0E7C11"/>
    <w:multiLevelType w:val="multilevel"/>
    <w:tmpl w:val="C38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E6EE5"/>
    <w:multiLevelType w:val="multilevel"/>
    <w:tmpl w:val="14E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7C627A"/>
    <w:multiLevelType w:val="multilevel"/>
    <w:tmpl w:val="5F6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4D3C8C"/>
    <w:multiLevelType w:val="multilevel"/>
    <w:tmpl w:val="282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F7B26"/>
    <w:multiLevelType w:val="hybridMultilevel"/>
    <w:tmpl w:val="7E9E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F335B"/>
    <w:multiLevelType w:val="multilevel"/>
    <w:tmpl w:val="E97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7E7A33"/>
    <w:multiLevelType w:val="multilevel"/>
    <w:tmpl w:val="76F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59F0"/>
    <w:multiLevelType w:val="multilevel"/>
    <w:tmpl w:val="388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757988"/>
    <w:multiLevelType w:val="multilevel"/>
    <w:tmpl w:val="418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8B531B"/>
    <w:multiLevelType w:val="multilevel"/>
    <w:tmpl w:val="E0C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0C3EC5"/>
    <w:multiLevelType w:val="multilevel"/>
    <w:tmpl w:val="7B5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6D5D8E"/>
    <w:multiLevelType w:val="multilevel"/>
    <w:tmpl w:val="D0A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441D80"/>
    <w:multiLevelType w:val="multilevel"/>
    <w:tmpl w:val="C7D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F612D"/>
    <w:multiLevelType w:val="multilevel"/>
    <w:tmpl w:val="81E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F5BC6"/>
    <w:multiLevelType w:val="multilevel"/>
    <w:tmpl w:val="F79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16E2C"/>
    <w:multiLevelType w:val="multilevel"/>
    <w:tmpl w:val="B68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581932"/>
    <w:multiLevelType w:val="multilevel"/>
    <w:tmpl w:val="932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E26BA"/>
    <w:multiLevelType w:val="multilevel"/>
    <w:tmpl w:val="BE8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24217B"/>
    <w:multiLevelType w:val="multilevel"/>
    <w:tmpl w:val="2880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F2F80"/>
    <w:multiLevelType w:val="multilevel"/>
    <w:tmpl w:val="17A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D5DCE"/>
    <w:multiLevelType w:val="multilevel"/>
    <w:tmpl w:val="FF76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D4436"/>
    <w:multiLevelType w:val="multilevel"/>
    <w:tmpl w:val="FC6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33733E"/>
    <w:multiLevelType w:val="multilevel"/>
    <w:tmpl w:val="C16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3670D8"/>
    <w:multiLevelType w:val="multilevel"/>
    <w:tmpl w:val="A3C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A450E6"/>
    <w:multiLevelType w:val="multilevel"/>
    <w:tmpl w:val="9A1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0731DE"/>
    <w:multiLevelType w:val="multilevel"/>
    <w:tmpl w:val="9C0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1030D2"/>
    <w:multiLevelType w:val="multilevel"/>
    <w:tmpl w:val="3A58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81656E"/>
    <w:multiLevelType w:val="multilevel"/>
    <w:tmpl w:val="E8C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361D7A"/>
    <w:multiLevelType w:val="multilevel"/>
    <w:tmpl w:val="047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5B2A80"/>
    <w:multiLevelType w:val="multilevel"/>
    <w:tmpl w:val="5116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855B34"/>
    <w:multiLevelType w:val="multilevel"/>
    <w:tmpl w:val="62A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AA0A29"/>
    <w:multiLevelType w:val="multilevel"/>
    <w:tmpl w:val="072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520675"/>
    <w:multiLevelType w:val="multilevel"/>
    <w:tmpl w:val="DD8A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165308"/>
    <w:multiLevelType w:val="multilevel"/>
    <w:tmpl w:val="5B2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A40D3A"/>
    <w:multiLevelType w:val="multilevel"/>
    <w:tmpl w:val="21F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2"/>
  </w:num>
  <w:num w:numId="5">
    <w:abstractNumId w:val="42"/>
  </w:num>
  <w:num w:numId="6">
    <w:abstractNumId w:val="20"/>
  </w:num>
  <w:num w:numId="7">
    <w:abstractNumId w:val="6"/>
  </w:num>
  <w:num w:numId="8">
    <w:abstractNumId w:val="28"/>
  </w:num>
  <w:num w:numId="9">
    <w:abstractNumId w:val="30"/>
  </w:num>
  <w:num w:numId="10">
    <w:abstractNumId w:val="41"/>
  </w:num>
  <w:num w:numId="11">
    <w:abstractNumId w:val="11"/>
  </w:num>
  <w:num w:numId="12">
    <w:abstractNumId w:val="5"/>
  </w:num>
  <w:num w:numId="13">
    <w:abstractNumId w:val="24"/>
  </w:num>
  <w:num w:numId="14">
    <w:abstractNumId w:val="38"/>
  </w:num>
  <w:num w:numId="15">
    <w:abstractNumId w:val="10"/>
  </w:num>
  <w:num w:numId="16">
    <w:abstractNumId w:val="8"/>
  </w:num>
  <w:num w:numId="17">
    <w:abstractNumId w:val="22"/>
  </w:num>
  <w:num w:numId="18">
    <w:abstractNumId w:val="39"/>
  </w:num>
  <w:num w:numId="19">
    <w:abstractNumId w:val="37"/>
  </w:num>
  <w:num w:numId="20">
    <w:abstractNumId w:val="26"/>
  </w:num>
  <w:num w:numId="21">
    <w:abstractNumId w:val="17"/>
  </w:num>
  <w:num w:numId="22">
    <w:abstractNumId w:val="31"/>
  </w:num>
  <w:num w:numId="23">
    <w:abstractNumId w:val="36"/>
  </w:num>
  <w:num w:numId="24">
    <w:abstractNumId w:val="35"/>
  </w:num>
  <w:num w:numId="25">
    <w:abstractNumId w:val="25"/>
  </w:num>
  <w:num w:numId="26">
    <w:abstractNumId w:val="18"/>
  </w:num>
  <w:num w:numId="27">
    <w:abstractNumId w:val="3"/>
  </w:num>
  <w:num w:numId="28">
    <w:abstractNumId w:val="33"/>
  </w:num>
  <w:num w:numId="29">
    <w:abstractNumId w:val="15"/>
  </w:num>
  <w:num w:numId="30">
    <w:abstractNumId w:val="13"/>
  </w:num>
  <w:num w:numId="31">
    <w:abstractNumId w:val="32"/>
  </w:num>
  <w:num w:numId="32">
    <w:abstractNumId w:val="7"/>
  </w:num>
  <w:num w:numId="33">
    <w:abstractNumId w:val="40"/>
  </w:num>
  <w:num w:numId="34">
    <w:abstractNumId w:val="9"/>
  </w:num>
  <w:num w:numId="35">
    <w:abstractNumId w:val="14"/>
  </w:num>
  <w:num w:numId="36">
    <w:abstractNumId w:val="4"/>
  </w:num>
  <w:num w:numId="37">
    <w:abstractNumId w:val="23"/>
  </w:num>
  <w:num w:numId="38">
    <w:abstractNumId w:val="21"/>
  </w:num>
  <w:num w:numId="39">
    <w:abstractNumId w:val="34"/>
  </w:num>
  <w:num w:numId="40">
    <w:abstractNumId w:val="27"/>
  </w:num>
  <w:num w:numId="41">
    <w:abstractNumId w:val="16"/>
  </w:num>
  <w:num w:numId="42">
    <w:abstractNumId w:val="19"/>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D9"/>
    <w:rsid w:val="00203CCA"/>
    <w:rsid w:val="00355930"/>
    <w:rsid w:val="00395496"/>
    <w:rsid w:val="0039759F"/>
    <w:rsid w:val="003977D9"/>
    <w:rsid w:val="003B0FCD"/>
    <w:rsid w:val="003B10D9"/>
    <w:rsid w:val="00414649"/>
    <w:rsid w:val="00571105"/>
    <w:rsid w:val="00650F7A"/>
    <w:rsid w:val="00652D79"/>
    <w:rsid w:val="0069207B"/>
    <w:rsid w:val="00800E67"/>
    <w:rsid w:val="00835FA8"/>
    <w:rsid w:val="008414C4"/>
    <w:rsid w:val="00844F68"/>
    <w:rsid w:val="008E180C"/>
    <w:rsid w:val="009702C4"/>
    <w:rsid w:val="00AF7732"/>
    <w:rsid w:val="00C16E05"/>
    <w:rsid w:val="00CB6429"/>
    <w:rsid w:val="00CD1596"/>
    <w:rsid w:val="00DD2248"/>
    <w:rsid w:val="00DF76FA"/>
    <w:rsid w:val="00E2216C"/>
    <w:rsid w:val="00E40834"/>
    <w:rsid w:val="00E530E6"/>
    <w:rsid w:val="00E6063D"/>
    <w:rsid w:val="00E81A7E"/>
    <w:rsid w:val="00F1231C"/>
    <w:rsid w:val="00F62383"/>
    <w:rsid w:val="00F82733"/>
    <w:rsid w:val="00FA7759"/>
    <w:rsid w:val="00FF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844F68"/>
    <w:pPr>
      <w:spacing w:after="0" w:line="240" w:lineRule="auto"/>
    </w:pPr>
    <w:rPr>
      <w:rFonts w:eastAsiaTheme="minorEastAsia"/>
    </w:rPr>
  </w:style>
  <w:style w:type="character" w:customStyle="1" w:styleId="NoSpacingChar">
    <w:name w:val="No Spacing Char"/>
    <w:basedOn w:val="DefaultParagraphFont"/>
    <w:link w:val="NoSpacing"/>
    <w:uiPriority w:val="1"/>
    <w:rsid w:val="00844F68"/>
    <w:rPr>
      <w:rFonts w:eastAsiaTheme="minorEastAsia"/>
    </w:rPr>
  </w:style>
  <w:style w:type="character" w:styleId="Hyperlink">
    <w:name w:val="Hyperlink"/>
    <w:basedOn w:val="DefaultParagraphFont"/>
    <w:uiPriority w:val="99"/>
    <w:semiHidden/>
    <w:unhideWhenUsed/>
    <w:rsid w:val="00835FA8"/>
    <w:rPr>
      <w:color w:val="0000FF"/>
      <w:u w:val="single"/>
    </w:rPr>
  </w:style>
  <w:style w:type="paragraph" w:styleId="BalloonText">
    <w:name w:val="Balloon Text"/>
    <w:basedOn w:val="Normal"/>
    <w:link w:val="BalloonTextChar"/>
    <w:uiPriority w:val="99"/>
    <w:semiHidden/>
    <w:unhideWhenUsed/>
    <w:rsid w:val="00DD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844F68"/>
    <w:pPr>
      <w:spacing w:after="0" w:line="240" w:lineRule="auto"/>
    </w:pPr>
    <w:rPr>
      <w:rFonts w:eastAsiaTheme="minorEastAsia"/>
    </w:rPr>
  </w:style>
  <w:style w:type="character" w:customStyle="1" w:styleId="NoSpacingChar">
    <w:name w:val="No Spacing Char"/>
    <w:basedOn w:val="DefaultParagraphFont"/>
    <w:link w:val="NoSpacing"/>
    <w:uiPriority w:val="1"/>
    <w:rsid w:val="00844F68"/>
    <w:rPr>
      <w:rFonts w:eastAsiaTheme="minorEastAsia"/>
    </w:rPr>
  </w:style>
  <w:style w:type="character" w:styleId="Hyperlink">
    <w:name w:val="Hyperlink"/>
    <w:basedOn w:val="DefaultParagraphFont"/>
    <w:uiPriority w:val="99"/>
    <w:semiHidden/>
    <w:unhideWhenUsed/>
    <w:rsid w:val="00835FA8"/>
    <w:rPr>
      <w:color w:val="0000FF"/>
      <w:u w:val="single"/>
    </w:rPr>
  </w:style>
  <w:style w:type="paragraph" w:styleId="BalloonText">
    <w:name w:val="Balloon Text"/>
    <w:basedOn w:val="Normal"/>
    <w:link w:val="BalloonTextChar"/>
    <w:uiPriority w:val="99"/>
    <w:semiHidden/>
    <w:unhideWhenUsed/>
    <w:rsid w:val="00DD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24362">
      <w:bodyDiv w:val="1"/>
      <w:marLeft w:val="0"/>
      <w:marRight w:val="0"/>
      <w:marTop w:val="0"/>
      <w:marBottom w:val="0"/>
      <w:divBdr>
        <w:top w:val="none" w:sz="0" w:space="0" w:color="auto"/>
        <w:left w:val="none" w:sz="0" w:space="0" w:color="auto"/>
        <w:bottom w:val="none" w:sz="0" w:space="0" w:color="auto"/>
        <w:right w:val="none" w:sz="0" w:space="0" w:color="auto"/>
      </w:divBdr>
    </w:div>
    <w:div w:id="715616540">
      <w:bodyDiv w:val="1"/>
      <w:marLeft w:val="0"/>
      <w:marRight w:val="0"/>
      <w:marTop w:val="0"/>
      <w:marBottom w:val="0"/>
      <w:divBdr>
        <w:top w:val="none" w:sz="0" w:space="0" w:color="auto"/>
        <w:left w:val="none" w:sz="0" w:space="0" w:color="auto"/>
        <w:bottom w:val="none" w:sz="0" w:space="0" w:color="auto"/>
        <w:right w:val="none" w:sz="0" w:space="0" w:color="auto"/>
      </w:divBdr>
    </w:div>
    <w:div w:id="1474760241">
      <w:bodyDiv w:val="1"/>
      <w:marLeft w:val="0"/>
      <w:marRight w:val="0"/>
      <w:marTop w:val="0"/>
      <w:marBottom w:val="0"/>
      <w:divBdr>
        <w:top w:val="none" w:sz="0" w:space="0" w:color="auto"/>
        <w:left w:val="none" w:sz="0" w:space="0" w:color="auto"/>
        <w:bottom w:val="none" w:sz="0" w:space="0" w:color="auto"/>
        <w:right w:val="none" w:sz="0" w:space="0" w:color="auto"/>
      </w:divBdr>
    </w:div>
    <w:div w:id="1768646810">
      <w:bodyDiv w:val="1"/>
      <w:marLeft w:val="0"/>
      <w:marRight w:val="0"/>
      <w:marTop w:val="0"/>
      <w:marBottom w:val="0"/>
      <w:divBdr>
        <w:top w:val="none" w:sz="0" w:space="0" w:color="auto"/>
        <w:left w:val="none" w:sz="0" w:space="0" w:color="auto"/>
        <w:bottom w:val="none" w:sz="0" w:space="0" w:color="auto"/>
        <w:right w:val="none" w:sz="0" w:space="0" w:color="auto"/>
      </w:divBdr>
    </w:div>
    <w:div w:id="189565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luc.edu/media/lucedu/chemistry/syllabi/spring2014/CHEM%20101%20001.pdf" TargetMode="External"/><Relationship Id="rId4" Type="http://schemas.microsoft.com/office/2007/relationships/stylesWithEffects" Target="stylesWithEffects.xml"/><Relationship Id="rId9" Type="http://schemas.openxmlformats.org/officeDocument/2006/relationships/hyperlink" Target="https://www.luc.edu/media/lucedu/chemistry/syllabi/spring2014/CHEM%20101%20001.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F9605-F771-4E2E-9FDE-BBFDCA10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FOUNDATION</vt:lpstr>
    </vt:vector>
  </TitlesOfParts>
  <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dc:title>
  <dc:subject/>
  <dc:creator>HP</dc:creator>
  <cp:keywords/>
  <dc:description/>
  <cp:lastModifiedBy>Bello Temitope</cp:lastModifiedBy>
  <cp:revision>6</cp:revision>
  <dcterms:created xsi:type="dcterms:W3CDTF">2025-02-25T12:39:00Z</dcterms:created>
  <dcterms:modified xsi:type="dcterms:W3CDTF">2025-03-17T08:55:00Z</dcterms:modified>
</cp:coreProperties>
</file>